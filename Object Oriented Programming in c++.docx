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contextualSpacing w:val="0"/>
        <w:rPr>
          <w:rFonts w:asciiTheme="majorAscii"/>
          <w:b/>
          <w:sz w:val="28"/>
          <w:szCs w:val="28"/>
        </w:rPr>
      </w:pPr>
      <w:r>
        <w:rPr>
          <w:rFonts w:asciiTheme="majorAscii"/>
          <w:b/>
          <w:sz w:val="28"/>
          <w:szCs w:val="28"/>
          <w:rtl w:val="0"/>
        </w:rPr>
        <w:t>What is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Answer) Programming paradigm is a fundamental style of computer programming. It is a way of building the structures and functions around/of the program.</w:t>
      </w:r>
    </w:p>
    <w:p>
      <w:pPr>
        <w:contextualSpacing w:val="0"/>
        <w:rPr>
          <w:rFonts w:asciiTheme="majorAscii"/>
          <w:sz w:val="24"/>
          <w:szCs w:val="24"/>
        </w:rPr>
      </w:pPr>
    </w:p>
    <w:p>
      <w:pPr>
        <w:numPr>
          <w:ilvl w:val="0"/>
          <w:numId w:val="1"/>
        </w:numPr>
        <w:tabs>
          <w:tab w:val="clear" w:pos="425"/>
        </w:tabs>
        <w:ind w:left="425" w:leftChars="0" w:hanging="425" w:firstLineChars="0"/>
        <w:contextualSpacing w:val="0"/>
        <w:rPr>
          <w:rFonts w:asciiTheme="majorAscii"/>
          <w:sz w:val="28"/>
          <w:szCs w:val="28"/>
        </w:rPr>
      </w:pPr>
      <w:r>
        <w:rPr>
          <w:rFonts w:asciiTheme="majorAscii"/>
          <w:b/>
          <w:sz w:val="28"/>
          <w:szCs w:val="28"/>
          <w:rtl w:val="0"/>
          <w:lang w:val="en-IN"/>
        </w:rPr>
        <w:t xml:space="preserve">Mention some points about </w:t>
      </w:r>
      <w:r>
        <w:rPr>
          <w:rFonts w:asciiTheme="majorAscii"/>
          <w:b/>
          <w:sz w:val="28"/>
          <w:szCs w:val="28"/>
          <w:rtl w:val="0"/>
        </w:rPr>
        <w:t>Object Oriented Programming Paradigm:</w:t>
      </w:r>
    </w:p>
    <w:p>
      <w:pPr>
        <w:contextualSpacing w:val="0"/>
        <w:rPr>
          <w:rFonts w:asciiTheme="majorAscii"/>
          <w:sz w:val="24"/>
          <w:szCs w:val="24"/>
        </w:rPr>
      </w:pPr>
    </w:p>
    <w:p>
      <w:pPr>
        <w:contextualSpacing w:val="0"/>
        <w:rPr>
          <w:rFonts w:asciiTheme="majorAscii"/>
          <w:sz w:val="24"/>
          <w:szCs w:val="24"/>
        </w:rPr>
      </w:pPr>
      <w:r>
        <w:rPr>
          <w:rFonts w:asciiTheme="majorAscii"/>
          <w:sz w:val="24"/>
          <w:szCs w:val="24"/>
          <w:rtl w:val="0"/>
        </w:rPr>
        <w:t xml:space="preserve">Answer) </w:t>
      </w:r>
    </w:p>
    <w:p>
      <w:pPr>
        <w:contextualSpacing w:val="0"/>
        <w:rPr>
          <w:rFonts w:asciiTheme="majorAscii"/>
          <w:sz w:val="24"/>
          <w:szCs w:val="24"/>
        </w:rPr>
      </w:pPr>
    </w:p>
    <w:p>
      <w:pPr>
        <w:contextualSpacing w:val="0"/>
        <w:rPr>
          <w:rFonts w:asciiTheme="majorAscii"/>
          <w:sz w:val="24"/>
          <w:szCs w:val="24"/>
        </w:rPr>
      </w:pPr>
    </w:p>
    <w:p>
      <w:pPr>
        <w:numPr>
          <w:ilvl w:val="0"/>
          <w:numId w:val="2"/>
        </w:numPr>
        <w:ind w:left="420" w:hanging="420"/>
        <w:contextualSpacing w:val="0"/>
        <w:rPr>
          <w:rFonts w:asciiTheme="majorAscii"/>
          <w:sz w:val="24"/>
          <w:szCs w:val="24"/>
        </w:rPr>
      </w:pPr>
      <w:r>
        <w:rPr>
          <w:rFonts w:asciiTheme="majorAscii"/>
          <w:sz w:val="24"/>
          <w:szCs w:val="24"/>
          <w:rtl w:val="0"/>
        </w:rPr>
        <w:t xml:space="preserve">OOP treats data as a critical element and </w:t>
      </w:r>
      <w:r>
        <w:rPr>
          <w:rFonts w:asciiTheme="majorAscii"/>
          <w:b/>
          <w:sz w:val="24"/>
          <w:szCs w:val="24"/>
          <w:rtl w:val="0"/>
        </w:rPr>
        <w:t>does not allow data to flow freely around the system.</w:t>
      </w:r>
      <w:r>
        <w:rPr>
          <w:rFonts w:asciiTheme="majorAscii"/>
          <w:sz w:val="24"/>
          <w:szCs w:val="24"/>
          <w:rtl w:val="0"/>
        </w:rPr>
        <w:t xml:space="preserve"> </w:t>
      </w:r>
    </w:p>
    <w:p>
      <w:pPr>
        <w:numPr>
          <w:ilvl w:val="0"/>
          <w:numId w:val="2"/>
        </w:numPr>
        <w:ind w:left="420" w:hanging="420"/>
        <w:contextualSpacing w:val="0"/>
        <w:rPr>
          <w:rFonts w:asciiTheme="majorAscii"/>
          <w:sz w:val="24"/>
          <w:szCs w:val="24"/>
        </w:rPr>
      </w:pPr>
      <w:r>
        <w:rPr>
          <w:rFonts w:asciiTheme="majorAscii"/>
          <w:sz w:val="24"/>
          <w:szCs w:val="24"/>
          <w:rtl w:val="0"/>
        </w:rPr>
        <w:t>OOP ties data close to the function which operates on it</w:t>
      </w:r>
    </w:p>
    <w:p>
      <w:pPr>
        <w:numPr>
          <w:ilvl w:val="0"/>
          <w:numId w:val="2"/>
        </w:numPr>
        <w:ind w:left="420" w:hanging="420"/>
        <w:contextualSpacing w:val="0"/>
        <w:rPr>
          <w:rFonts w:asciiTheme="majorAscii"/>
          <w:sz w:val="24"/>
          <w:szCs w:val="24"/>
        </w:rPr>
      </w:pPr>
      <w:r>
        <w:rPr>
          <w:rFonts w:asciiTheme="majorAscii"/>
          <w:sz w:val="24"/>
          <w:szCs w:val="24"/>
          <w:rtl w:val="0"/>
        </w:rPr>
        <w:t>OOP allows decomposition of a function into a set of entities called objects(runtime instance of class) and builds data around them</w:t>
      </w:r>
    </w:p>
    <w:p>
      <w:pPr>
        <w:numPr>
          <w:ilvl w:val="0"/>
          <w:numId w:val="2"/>
        </w:numPr>
        <w:ind w:left="420" w:hanging="420"/>
        <w:contextualSpacing w:val="0"/>
        <w:rPr>
          <w:rFonts w:asciiTheme="majorAscii"/>
          <w:sz w:val="24"/>
          <w:szCs w:val="24"/>
        </w:rPr>
      </w:pPr>
      <w:r>
        <w:rPr>
          <w:rFonts w:hAnsi="Calibri" w:eastAsia="Calibri" w:cs="Calibri" w:asciiTheme="majorAscii"/>
          <w:sz w:val="24"/>
          <w:szCs w:val="24"/>
          <w:rtl w:val="0"/>
        </w:rPr>
        <w:t>The data of an object can be accessed only by the function associated with the objects.</w:t>
      </w:r>
    </w:p>
    <w:p>
      <w:pPr>
        <w:numPr>
          <w:ilvl w:val="0"/>
          <w:numId w:val="2"/>
        </w:numPr>
        <w:ind w:left="420" w:hanging="420"/>
        <w:contextualSpacing w:val="0"/>
        <w:rPr>
          <w:rFonts w:asciiTheme="majorAscii"/>
          <w:sz w:val="24"/>
          <w:szCs w:val="24"/>
        </w:rPr>
      </w:pPr>
      <w:r>
        <w:rPr>
          <w:rFonts w:asciiTheme="majorAscii"/>
          <w:sz w:val="24"/>
          <w:szCs w:val="24"/>
          <w:rtl w:val="0"/>
        </w:rPr>
        <w:t>One object can communicate with other objects using function of that object.</w:t>
      </w:r>
    </w:p>
    <w:p>
      <w:pPr>
        <w:contextualSpacing w:val="0"/>
        <w:rPr>
          <w:rFonts w:asciiTheme="majorAscii"/>
          <w:sz w:val="24"/>
          <w:szCs w:val="24"/>
        </w:rPr>
      </w:pPr>
    </w:p>
    <w:p>
      <w:pPr>
        <w:numPr>
          <w:ilvl w:val="0"/>
          <w:numId w:val="1"/>
        </w:numPr>
        <w:ind w:left="425" w:leftChars="0" w:hanging="425" w:firstLineChars="0"/>
        <w:contextualSpacing w:val="0"/>
        <w:rPr>
          <w:rFonts w:asciiTheme="majorAscii"/>
          <w:sz w:val="28"/>
          <w:szCs w:val="28"/>
        </w:rPr>
      </w:pPr>
      <w:r>
        <w:rPr>
          <w:rFonts w:asciiTheme="majorAscii"/>
          <w:b/>
          <w:sz w:val="28"/>
          <w:szCs w:val="28"/>
          <w:rtl w:val="0"/>
        </w:rPr>
        <w:t>Describe four key concepts of object oriented programming.</w:t>
      </w:r>
    </w:p>
    <w:p>
      <w:pPr>
        <w:contextualSpacing w:val="0"/>
        <w:rPr>
          <w:rFonts w:asciiTheme="majorAscii"/>
          <w:sz w:val="28"/>
          <w:szCs w:val="28"/>
        </w:rPr>
      </w:pPr>
    </w:p>
    <w:p>
      <w:pPr>
        <w:contextualSpacing w:val="0"/>
        <w:rPr>
          <w:rFonts w:asciiTheme="majorAscii"/>
          <w:sz w:val="24"/>
          <w:szCs w:val="24"/>
        </w:rPr>
      </w:pPr>
      <w:r>
        <w:rPr>
          <w:rFonts w:asciiTheme="majorAscii"/>
          <w:sz w:val="24"/>
          <w:szCs w:val="24"/>
          <w:rtl w:val="0"/>
        </w:rPr>
        <w:t>Answer) The four key concepts of object oriented programming is 1) Encapsulation 2) Abstraction</w:t>
      </w:r>
      <w:r>
        <w:rPr>
          <w:rFonts w:asciiTheme="majorAscii"/>
          <w:sz w:val="24"/>
          <w:szCs w:val="24"/>
          <w:rtl w:val="0"/>
          <w:lang w:val="en-IN"/>
        </w:rPr>
        <w:t xml:space="preserve"> </w:t>
      </w:r>
      <w:r>
        <w:rPr>
          <w:rFonts w:asciiTheme="majorAscii"/>
          <w:sz w:val="24"/>
          <w:szCs w:val="24"/>
          <w:rtl w:val="0"/>
        </w:rPr>
        <w:t>3) Inheritance 4) Polymorphism</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1) Encapsulation:</w:t>
      </w:r>
      <w:r>
        <w:rPr>
          <w:rFonts w:asciiTheme="majorAscii"/>
          <w:sz w:val="24"/>
          <w:szCs w:val="24"/>
          <w:rtl w:val="0"/>
        </w:rPr>
        <w:t xml:space="preserve"> The wrapping up of data and methods into a single unit (called class) is known</w:t>
      </w:r>
      <w:r>
        <w:rPr>
          <w:rFonts w:asciiTheme="majorAscii"/>
          <w:sz w:val="24"/>
          <w:szCs w:val="24"/>
          <w:rtl w:val="0"/>
          <w:lang w:val="en-IN"/>
        </w:rPr>
        <w:t xml:space="preserve"> </w:t>
      </w:r>
      <w:r>
        <w:rPr>
          <w:rFonts w:asciiTheme="majorAscii"/>
          <w:sz w:val="24"/>
          <w:szCs w:val="24"/>
          <w:rtl w:val="0"/>
        </w:rPr>
        <w:t>as encapsulation. Data encapsulation is the most striking feature of a class. The data is not</w:t>
      </w:r>
      <w:r>
        <w:rPr>
          <w:rFonts w:asciiTheme="majorAscii"/>
          <w:sz w:val="24"/>
          <w:szCs w:val="24"/>
          <w:rtl w:val="0"/>
          <w:lang w:val="en-IN"/>
        </w:rPr>
        <w:t xml:space="preserve"> </w:t>
      </w:r>
      <w:r>
        <w:rPr>
          <w:rFonts w:asciiTheme="majorAscii"/>
          <w:sz w:val="24"/>
          <w:szCs w:val="24"/>
          <w:rtl w:val="0"/>
        </w:rPr>
        <w:t>accessible to the outside world. Only those methods, which are wrapped in the class, can access it.</w:t>
      </w:r>
    </w:p>
    <w:p>
      <w:pPr>
        <w:contextualSpacing w:val="0"/>
        <w:rPr>
          <w:rFonts w:asciiTheme="majorAscii"/>
          <w:sz w:val="24"/>
          <w:szCs w:val="24"/>
        </w:rPr>
      </w:pPr>
      <w:r>
        <w:rPr>
          <w:rFonts w:asciiTheme="majorAscii"/>
          <w:sz w:val="24"/>
          <w:szCs w:val="24"/>
          <w:rtl w:val="0"/>
        </w:rPr>
        <w:t>So, these methods (which are wrapped in the class) provides the object's data and the program. This</w:t>
      </w:r>
      <w:r>
        <w:rPr>
          <w:rFonts w:asciiTheme="majorAscii"/>
          <w:sz w:val="24"/>
          <w:szCs w:val="24"/>
          <w:rtl w:val="0"/>
          <w:lang w:val="en-IN"/>
        </w:rPr>
        <w:t xml:space="preserve"> </w:t>
      </w:r>
      <w:r>
        <w:rPr>
          <w:rFonts w:asciiTheme="majorAscii"/>
          <w:sz w:val="24"/>
          <w:szCs w:val="24"/>
          <w:rtl w:val="0"/>
        </w:rPr>
        <w:t>insulation of the data from direct access by the program is called 'data hiding'. (Private data</w:t>
      </w:r>
      <w:r>
        <w:rPr>
          <w:rFonts w:asciiTheme="majorAscii"/>
          <w:sz w:val="24"/>
          <w:szCs w:val="24"/>
          <w:rtl w:val="0"/>
          <w:lang w:val="en-IN"/>
        </w:rPr>
        <w:t xml:space="preserve"> </w:t>
      </w:r>
      <w:r>
        <w:rPr>
          <w:rFonts w:asciiTheme="majorAscii"/>
          <w:sz w:val="24"/>
          <w:szCs w:val="24"/>
          <w:rtl w:val="0"/>
        </w:rPr>
        <w:t>members are example of data encapsulation)</w:t>
      </w:r>
    </w:p>
    <w:p>
      <w:pPr>
        <w:contextualSpacing w:val="0"/>
        <w:rPr>
          <w:rFonts w:asciiTheme="majorAscii"/>
          <w:b/>
          <w:bCs/>
          <w:sz w:val="24"/>
          <w:szCs w:val="24"/>
        </w:rPr>
      </w:pPr>
      <w:r>
        <w:rPr>
          <w:rFonts w:asciiTheme="majorAscii"/>
          <w:sz w:val="24"/>
          <w:szCs w:val="24"/>
          <w:rtl w:val="0"/>
        </w:rPr>
        <w:br w:type="textWrapping"/>
      </w:r>
      <w:r>
        <w:rPr>
          <w:rFonts w:asciiTheme="majorAscii"/>
          <w:b/>
          <w:bCs/>
          <w:sz w:val="24"/>
          <w:szCs w:val="24"/>
          <w:rtl w:val="0"/>
        </w:rPr>
        <w:t>(data hiding, not implementation hiding)</w:t>
      </w:r>
    </w:p>
    <w:p>
      <w:pPr>
        <w:contextualSpacing w:val="0"/>
        <w:rPr>
          <w:rFonts w:asciiTheme="majorAscii"/>
          <w:sz w:val="24"/>
          <w:szCs w:val="24"/>
        </w:rPr>
      </w:pPr>
    </w:p>
    <w:p>
      <w:pPr>
        <w:contextualSpacing w:val="0"/>
        <w:rPr>
          <w:rFonts w:asciiTheme="majorAscii"/>
          <w:sz w:val="24"/>
          <w:szCs w:val="24"/>
        </w:rPr>
      </w:pPr>
      <w:r>
        <w:rPr>
          <w:rFonts w:asciiTheme="majorAscii"/>
          <w:b/>
          <w:sz w:val="24"/>
          <w:szCs w:val="24"/>
          <w:rtl w:val="0"/>
        </w:rPr>
        <w:t>2) Abstraction:</w:t>
      </w:r>
      <w:r>
        <w:rPr>
          <w:rFonts w:asciiTheme="majorAscii"/>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Theme="majorAscii"/>
          <w:sz w:val="24"/>
          <w:szCs w:val="24"/>
        </w:rPr>
      </w:pPr>
      <w:r>
        <w:rPr>
          <w:rFonts w:asciiTheme="majorAscii"/>
          <w:sz w:val="24"/>
          <w:szCs w:val="24"/>
          <w:rtl w:val="0"/>
        </w:rPr>
        <w:t>car, how it provides all the cool features. We think it as a transport medium which could take us</w:t>
      </w:r>
    </w:p>
    <w:p>
      <w:pPr>
        <w:contextualSpacing w:val="0"/>
        <w:rPr>
          <w:rFonts w:asciiTheme="majorAscii"/>
          <w:sz w:val="24"/>
          <w:szCs w:val="24"/>
        </w:rPr>
      </w:pPr>
      <w:r>
        <w:rPr>
          <w:rFonts w:asciiTheme="majorAscii"/>
          <w:sz w:val="24"/>
          <w:szCs w:val="24"/>
          <w:rtl w:val="0"/>
        </w:rPr>
        <w:t>from one place to another place</w:t>
      </w:r>
      <w:r>
        <w:rPr>
          <w:rFonts w:asciiTheme="majorAscii"/>
          <w:sz w:val="24"/>
          <w:szCs w:val="24"/>
          <w:rtl w:val="0"/>
          <w:lang w:val="en-IN"/>
        </w:rPr>
        <w:t xml:space="preserve"> and has some cool features</w:t>
      </w:r>
      <w:r>
        <w:rPr>
          <w:rFonts w:asciiTheme="majorAscii"/>
          <w:sz w:val="24"/>
          <w:szCs w:val="24"/>
          <w:rtl w:val="0"/>
        </w:rPr>
        <w:t>. That is abstraction.</w:t>
      </w:r>
    </w:p>
    <w:p>
      <w:pPr>
        <w:contextualSpacing w:val="0"/>
        <w:rPr>
          <w:rFonts w:asciiTheme="majorAscii"/>
          <w:sz w:val="24"/>
          <w:szCs w:val="24"/>
        </w:rPr>
      </w:pPr>
      <w:r>
        <w:rPr>
          <w:rFonts w:asciiTheme="majorAscii"/>
          <w:sz w:val="24"/>
          <w:szCs w:val="24"/>
          <w:rtl w:val="0"/>
        </w:rPr>
        <w:t xml:space="preserve">(abstraction is just that. It does not hide data. </w:t>
      </w:r>
      <w:r>
        <w:rPr>
          <w:rFonts w:asciiTheme="majorAscii"/>
          <w:sz w:val="24"/>
          <w:szCs w:val="24"/>
          <w:rtl w:val="0"/>
          <w:lang w:val="en-IN"/>
        </w:rPr>
        <w:t>Instead</w:t>
      </w:r>
      <w:r>
        <w:rPr>
          <w:rFonts w:asciiTheme="majorAscii"/>
          <w:sz w:val="24"/>
          <w:szCs w:val="24"/>
          <w:rtl w:val="0"/>
        </w:rPr>
        <w:t xml:space="preserve">, it hides </w:t>
      </w:r>
      <w:r>
        <w:rPr>
          <w:rFonts w:asciiTheme="majorAscii"/>
          <w:sz w:val="24"/>
          <w:szCs w:val="24"/>
          <w:rtl w:val="0"/>
          <w:lang w:val="en-IN"/>
        </w:rPr>
        <w:t>unnecessary</w:t>
      </w:r>
      <w:r>
        <w:rPr>
          <w:rFonts w:asciiTheme="majorAscii"/>
          <w:sz w:val="24"/>
          <w:szCs w:val="24"/>
          <w:rtl w:val="0"/>
        </w:rPr>
        <w:t xml:space="preserve"> implementation details. Like, In a car, you can steerWheel() or stopCar(). But, you need not to know the implementation of how a car stops.</w:t>
      </w:r>
    </w:p>
    <w:p>
      <w:pPr>
        <w:contextualSpacing w:val="0"/>
        <w:rPr>
          <w:rFonts w:asciiTheme="majorAscii"/>
          <w:sz w:val="24"/>
          <w:szCs w:val="24"/>
        </w:rPr>
      </w:pPr>
    </w:p>
    <w:p>
      <w:pPr>
        <w:contextualSpacing w:val="0"/>
        <w:rPr>
          <w:rFonts w:asciiTheme="majorAscii"/>
          <w:b/>
          <w:sz w:val="24"/>
          <w:szCs w:val="24"/>
        </w:rPr>
      </w:pPr>
      <w:r>
        <w:rPr>
          <w:rFonts w:asciiTheme="majorAscii"/>
          <w:b/>
          <w:sz w:val="24"/>
          <w:szCs w:val="24"/>
          <w:rtl w:val="0"/>
        </w:rPr>
        <w:t>Now, the difference between abstraction and encapsulation:</w:t>
      </w:r>
    </w:p>
    <w:p>
      <w:pPr>
        <w:contextualSpacing w:val="0"/>
        <w:rPr>
          <w:rFonts w:asciiTheme="majorAscii"/>
          <w:b/>
          <w:sz w:val="24"/>
          <w:szCs w:val="24"/>
        </w:rPr>
      </w:pPr>
    </w:p>
    <w:p>
      <w:pPr>
        <w:contextualSpacing w:val="0"/>
        <w:rPr>
          <w:rFonts w:asciiTheme="majorAscii"/>
          <w:b w:val="0"/>
          <w:sz w:val="24"/>
          <w:szCs w:val="24"/>
        </w:rPr>
      </w:pPr>
      <w:r>
        <w:rPr>
          <w:rFonts w:asciiTheme="majorAscii"/>
          <w:b w:val="0"/>
          <w:sz w:val="24"/>
          <w:szCs w:val="24"/>
          <w:rtl w:val="0"/>
        </w:rPr>
        <w:t>One is mechanism hiding and another is data hiding.</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3) Inheritance:</w:t>
      </w:r>
      <w:r>
        <w:rPr>
          <w:rFonts w:asciiTheme="majorAscii"/>
          <w:b w:val="0"/>
          <w:sz w:val="24"/>
          <w:szCs w:val="24"/>
          <w:rtl w:val="0"/>
        </w:rPr>
        <w:t xml:space="preserve"> Inheritance is a way by which a newly defined class inherits attributes and</w:t>
      </w:r>
    </w:p>
    <w:p>
      <w:pPr>
        <w:contextualSpacing w:val="0"/>
        <w:rPr>
          <w:rFonts w:asciiTheme="majorAscii"/>
          <w:b w:val="0"/>
          <w:sz w:val="24"/>
          <w:szCs w:val="24"/>
        </w:rPr>
      </w:pPr>
      <w:r>
        <w:rPr>
          <w:rFonts w:asciiTheme="majorAscii"/>
          <w:b w:val="0"/>
          <w:sz w:val="24"/>
          <w:szCs w:val="24"/>
          <w:rtl w:val="0"/>
        </w:rPr>
        <w:t>behaviour of an existing class along with its own properties.</w:t>
      </w:r>
    </w:p>
    <w:p>
      <w:pPr>
        <w:contextualSpacing w:val="0"/>
        <w:rPr>
          <w:rFonts w:asciiTheme="majorAscii"/>
          <w:b w:val="0"/>
          <w:sz w:val="24"/>
          <w:szCs w:val="24"/>
        </w:rPr>
      </w:pPr>
      <w:r>
        <w:rPr>
          <w:rFonts w:asciiTheme="majorAscii"/>
          <w:b w:val="0"/>
          <w:sz w:val="24"/>
          <w:szCs w:val="24"/>
          <w:rtl w:val="0"/>
        </w:rPr>
        <w:br w:type="textWrapping"/>
      </w:r>
      <w:r>
        <w:rPr>
          <w:rFonts w:asciiTheme="majorAscii"/>
          <w:b w:val="0"/>
          <w:sz w:val="24"/>
          <w:szCs w:val="24"/>
          <w:rtl w:val="0"/>
        </w:rPr>
        <w:t>Using inheritance the hierarchical relationships are established.</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allows the re usability of an existing operations and extending the basic unit of the a</w:t>
      </w:r>
      <w:r>
        <w:rPr>
          <w:rFonts w:asciiTheme="majorAscii"/>
          <w:b w:val="0"/>
          <w:sz w:val="24"/>
          <w:szCs w:val="24"/>
          <w:rtl w:val="0"/>
          <w:lang w:val="en-IN"/>
        </w:rPr>
        <w:t xml:space="preserve"> </w:t>
      </w:r>
      <w:r>
        <w:rPr>
          <w:rFonts w:asciiTheme="majorAscii"/>
          <w:b w:val="0"/>
          <w:sz w:val="24"/>
          <w:szCs w:val="24"/>
          <w:rtl w:val="0"/>
        </w:rPr>
        <w:t>class without creating it from the scratch.</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Some more points about Inheritance:</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Inheritance is a “is a” relationship (not a “has a” relationship)</w:t>
      </w:r>
    </w:p>
    <w:p>
      <w:pPr>
        <w:contextualSpacing w:val="0"/>
        <w:rPr>
          <w:rFonts w:asciiTheme="majorAscii"/>
          <w:b w:val="0"/>
          <w:sz w:val="24"/>
          <w:szCs w:val="24"/>
        </w:rPr>
      </w:pPr>
      <w:r>
        <w:rPr>
          <w:rFonts w:asciiTheme="majorAscii"/>
          <w:b w:val="0"/>
          <w:sz w:val="24"/>
          <w:szCs w:val="24"/>
          <w:rtl w:val="0"/>
        </w:rPr>
        <w:t>Like: we can say “A four-wheeler is a car” (It's a real “is a” relationship)</w:t>
      </w:r>
    </w:p>
    <w:p>
      <w:pPr>
        <w:contextualSpacing w:val="0"/>
        <w:rPr>
          <w:rFonts w:asciiTheme="majorAscii"/>
          <w:b w:val="0"/>
          <w:sz w:val="24"/>
          <w:szCs w:val="24"/>
        </w:rPr>
      </w:pPr>
      <w:r>
        <w:rPr>
          <w:rFonts w:asciiTheme="majorAscii"/>
          <w:b w:val="0"/>
          <w:sz w:val="24"/>
          <w:szCs w:val="24"/>
          <w:rtl w:val="0"/>
        </w:rPr>
        <w:t>But, we cannot say, “A steering wheel is a car” (It's a “has a” relationship)</w:t>
      </w:r>
    </w:p>
    <w:p>
      <w:pPr>
        <w:contextualSpacing w:val="0"/>
        <w:rPr>
          <w:rFonts w:asciiTheme="majorAscii"/>
          <w:b w:val="0"/>
          <w:sz w:val="24"/>
          <w:szCs w:val="24"/>
        </w:rPr>
      </w:pPr>
      <w:r>
        <w:rPr>
          <w:rFonts w:asciiTheme="majorAscii"/>
          <w:b w:val="0"/>
          <w:sz w:val="24"/>
          <w:szCs w:val="24"/>
          <w:rtl w:val="0"/>
        </w:rPr>
        <w:t>(A has a relationship is used in composition. An example of composition: A structure with in a</w:t>
      </w:r>
      <w:r>
        <w:rPr>
          <w:rFonts w:asciiTheme="majorAscii"/>
          <w:b w:val="0"/>
          <w:sz w:val="24"/>
          <w:szCs w:val="24"/>
          <w:rtl w:val="0"/>
          <w:lang w:val="en-IN"/>
        </w:rPr>
        <w:t xml:space="preserve"> </w:t>
      </w:r>
      <w:r>
        <w:rPr>
          <w:rFonts w:asciiTheme="majorAscii"/>
          <w:b w:val="0"/>
          <w:sz w:val="24"/>
          <w:szCs w:val="24"/>
          <w:rtl w:val="0"/>
        </w:rPr>
        <w:t>structure as a member)</w:t>
      </w: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4) Polymorphism:</w:t>
      </w:r>
      <w:r>
        <w:rPr>
          <w:rFonts w:asciiTheme="majorAscii"/>
          <w:b w:val="0"/>
          <w:sz w:val="24"/>
          <w:szCs w:val="24"/>
          <w:rtl w:val="0"/>
        </w:rPr>
        <w:t xml:space="preserve"> Polymorphism is sharing a common interface for multiple types but having</w:t>
      </w:r>
      <w:r>
        <w:rPr>
          <w:rFonts w:asciiTheme="majorAscii"/>
          <w:b w:val="0"/>
          <w:sz w:val="24"/>
          <w:szCs w:val="24"/>
          <w:rtl w:val="0"/>
          <w:lang w:val="en-IN"/>
        </w:rPr>
        <w:t xml:space="preserve"> </w:t>
      </w:r>
      <w:r>
        <w:rPr>
          <w:rFonts w:asciiTheme="majorAscii"/>
          <w:b w:val="0"/>
          <w:sz w:val="24"/>
          <w:szCs w:val="24"/>
          <w:rtl w:val="0"/>
        </w:rPr>
        <w:t>different implementation for different types.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In OOP, polymorphism is a technique where objects of classes belonging to</w:t>
      </w:r>
    </w:p>
    <w:p>
      <w:pPr>
        <w:contextualSpacing w:val="0"/>
        <w:rPr>
          <w:rFonts w:asciiTheme="majorAscii"/>
          <w:b w:val="0"/>
          <w:sz w:val="24"/>
          <w:szCs w:val="24"/>
        </w:rPr>
      </w:pPr>
      <w:r>
        <w:rPr>
          <w:rFonts w:asciiTheme="majorAscii"/>
          <w:b w:val="0"/>
          <w:sz w:val="24"/>
          <w:szCs w:val="24"/>
          <w:rtl w:val="0"/>
        </w:rPr>
        <w:t>the same hierarchical tree may posses interface bearing the same name but each having different</w:t>
      </w:r>
      <w:r>
        <w:rPr>
          <w:rFonts w:asciiTheme="majorAscii"/>
          <w:b w:val="0"/>
          <w:sz w:val="24"/>
          <w:szCs w:val="24"/>
          <w:rtl w:val="0"/>
          <w:lang w:val="en-IN"/>
        </w:rPr>
        <w:t xml:space="preserve"> </w:t>
      </w:r>
      <w:r>
        <w:rPr>
          <w:rFonts w:asciiTheme="majorAscii"/>
          <w:b w:val="0"/>
          <w:sz w:val="24"/>
          <w:szCs w:val="24"/>
          <w:rtl w:val="0"/>
        </w:rPr>
        <w:t>behaviors.</w:t>
      </w:r>
    </w:p>
    <w:p>
      <w:pPr>
        <w:contextualSpacing w:val="0"/>
        <w:rPr>
          <w:rFonts w:asciiTheme="majorAscii"/>
          <w:b w:val="0"/>
          <w:sz w:val="24"/>
          <w:szCs w:val="24"/>
          <w:rtl w:val="0"/>
        </w:rPr>
      </w:pPr>
    </w:p>
    <w:p>
      <w:pPr>
        <w:contextualSpacing w:val="0"/>
        <w:rPr>
          <w:rFonts w:asciiTheme="majorAscii"/>
          <w:b w:val="0"/>
          <w:sz w:val="24"/>
          <w:szCs w:val="24"/>
        </w:rPr>
      </w:pPr>
      <w:r>
        <w:rPr>
          <w:rFonts w:asciiTheme="majorAscii"/>
          <w:b w:val="0"/>
          <w:sz w:val="24"/>
          <w:szCs w:val="24"/>
          <w:rtl w:val="0"/>
        </w:rPr>
        <w:t>It is the way of inheriting when useful, overriding when not useful.</w:t>
      </w:r>
    </w:p>
    <w:p>
      <w:pPr>
        <w:contextualSpacing w:val="0"/>
        <w:rPr>
          <w:rFonts w:asciiTheme="majorAscii"/>
          <w:b w:val="0"/>
          <w:sz w:val="24"/>
          <w:szCs w:val="24"/>
        </w:rPr>
      </w:pPr>
      <w:r>
        <w:rPr>
          <w:rFonts w:asciiTheme="majorAscii"/>
          <w:b w:val="0"/>
          <w:sz w:val="24"/>
          <w:szCs w:val="24"/>
          <w:rtl w:val="0"/>
        </w:rPr>
        <w:t>It allows automatically do the current behaviour even if we are working with</w:t>
      </w:r>
    </w:p>
    <w:p>
      <w:pPr>
        <w:contextualSpacing w:val="0"/>
        <w:rPr>
          <w:rFonts w:asciiTheme="majorAscii"/>
          <w:b w:val="0"/>
          <w:sz w:val="24"/>
          <w:szCs w:val="24"/>
        </w:rPr>
      </w:pPr>
      <w:r>
        <w:rPr>
          <w:rFonts w:asciiTheme="majorAscii"/>
          <w:b w:val="0"/>
          <w:sz w:val="24"/>
          <w:szCs w:val="24"/>
          <w:rtl w:val="0"/>
        </w:rPr>
        <w:t>many different forms</w:t>
      </w:r>
    </w:p>
    <w:p>
      <w:pPr>
        <w:contextualSpacing w:val="0"/>
        <w:rPr>
          <w:rFonts w:asciiTheme="majorAscii"/>
          <w:b/>
          <w:sz w:val="24"/>
          <w:szCs w:val="24"/>
        </w:rPr>
      </w:pPr>
    </w:p>
    <w:p>
      <w:pPr>
        <w:numPr>
          <w:ilvl w:val="0"/>
          <w:numId w:val="0"/>
        </w:numPr>
        <w:ind w:leftChars="0"/>
        <w:contextualSpacing w:val="0"/>
        <w:rPr>
          <w:rFonts w:asciiTheme="majorAscii"/>
          <w:b w:val="0"/>
          <w:sz w:val="24"/>
          <w:szCs w:val="24"/>
        </w:rPr>
      </w:pPr>
      <w:r>
        <w:rPr>
          <w:rFonts w:asciiTheme="majorAscii"/>
          <w:b/>
          <w:sz w:val="32"/>
          <w:szCs w:val="32"/>
          <w:rtl w:val="0"/>
          <w:lang w:val="en-IN"/>
        </w:rPr>
        <w:t>4.</w:t>
      </w:r>
      <w:r>
        <w:rPr>
          <w:rFonts w:asciiTheme="majorAscii"/>
          <w:b/>
          <w:sz w:val="32"/>
          <w:szCs w:val="32"/>
          <w:rtl w:val="0"/>
        </w:rPr>
        <w:t>Define class.</w:t>
      </w:r>
    </w:p>
    <w:p>
      <w:pPr>
        <w:contextualSpacing w:val="0"/>
        <w:rPr>
          <w:rFonts w:asciiTheme="majorAscii"/>
          <w:b w:val="0"/>
          <w:sz w:val="24"/>
          <w:szCs w:val="24"/>
        </w:rPr>
      </w:pPr>
      <w:r>
        <w:rPr>
          <w:rFonts w:asciiTheme="majorAscii"/>
          <w:b w:val="0"/>
          <w:sz w:val="24"/>
          <w:szCs w:val="24"/>
          <w:rtl w:val="0"/>
        </w:rPr>
        <w:t>Answer) Class is a static definition of new type as a collection of data and associated operations</w:t>
      </w:r>
      <w:r>
        <w:rPr>
          <w:rFonts w:asciiTheme="majorAscii"/>
          <w:b w:val="0"/>
          <w:sz w:val="24"/>
          <w:szCs w:val="24"/>
          <w:rtl w:val="0"/>
          <w:lang w:val="en-IN"/>
        </w:rPr>
        <w:t xml:space="preserve"> </w:t>
      </w:r>
      <w:r>
        <w:rPr>
          <w:rFonts w:asciiTheme="majorAscii"/>
          <w:b w:val="0"/>
          <w:sz w:val="24"/>
          <w:szCs w:val="24"/>
          <w:rtl w:val="0"/>
        </w:rPr>
        <w:t>from which runtime instances called objects can be created.</w:t>
      </w:r>
    </w:p>
    <w:p>
      <w:pPr>
        <w:numPr>
          <w:ilvl w:val="0"/>
          <w:numId w:val="0"/>
        </w:numPr>
        <w:ind w:leftChars="0"/>
        <w:contextualSpacing w:val="0"/>
        <w:rPr>
          <w:rFonts w:asciiTheme="majorAscii"/>
          <w:b/>
          <w:sz w:val="32"/>
          <w:szCs w:val="32"/>
          <w:rtl w:val="0"/>
        </w:rPr>
      </w:pPr>
    </w:p>
    <w:p>
      <w:pPr>
        <w:numPr>
          <w:ilvl w:val="0"/>
          <w:numId w:val="0"/>
        </w:numPr>
        <w:ind w:leftChars="0"/>
        <w:contextualSpacing w:val="0"/>
        <w:rPr>
          <w:rFonts w:asciiTheme="majorAscii"/>
          <w:b w:val="0"/>
          <w:sz w:val="32"/>
          <w:szCs w:val="32"/>
        </w:rPr>
      </w:pPr>
      <w:r>
        <w:rPr>
          <w:rFonts w:asciiTheme="majorAscii"/>
          <w:b/>
          <w:sz w:val="32"/>
          <w:szCs w:val="32"/>
          <w:rtl w:val="0"/>
          <w:lang w:val="en-IN"/>
        </w:rPr>
        <w:t>5.</w:t>
      </w:r>
      <w:r>
        <w:rPr>
          <w:rFonts w:asciiTheme="majorAscii"/>
          <w:b/>
          <w:sz w:val="32"/>
          <w:szCs w:val="32"/>
          <w:rtl w:val="0"/>
        </w:rPr>
        <w:t>Define object.</w:t>
      </w:r>
    </w:p>
    <w:p>
      <w:pPr>
        <w:contextualSpacing w:val="0"/>
        <w:rPr>
          <w:rFonts w:asciiTheme="majorAscii"/>
          <w:b w:val="0"/>
          <w:sz w:val="24"/>
          <w:szCs w:val="24"/>
        </w:rPr>
      </w:pPr>
      <w:r>
        <w:rPr>
          <w:rFonts w:asciiTheme="majorAscii"/>
          <w:b w:val="0"/>
          <w:sz w:val="24"/>
          <w:szCs w:val="24"/>
          <w:rtl w:val="0"/>
        </w:rPr>
        <w:t>Answer) Object is runtime instance of a conceptual framework encapsulating typed data and typed</w:t>
      </w:r>
      <w:r>
        <w:rPr>
          <w:rFonts w:asciiTheme="majorAscii"/>
          <w:b w:val="0"/>
          <w:sz w:val="24"/>
          <w:szCs w:val="24"/>
          <w:rtl w:val="0"/>
          <w:lang w:val="en-IN"/>
        </w:rPr>
        <w:t xml:space="preserve"> </w:t>
      </w:r>
      <w:r>
        <w:rPr>
          <w:rFonts w:asciiTheme="majorAscii"/>
          <w:b w:val="0"/>
          <w:sz w:val="24"/>
          <w:szCs w:val="24"/>
          <w:rtl w:val="0"/>
        </w:rPr>
        <w:t>operations that correspond to a real world entity or thing for the purpose of computer modeling.</w:t>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bCs w:val="0"/>
          <w:sz w:val="28"/>
          <w:szCs w:val="28"/>
        </w:rPr>
      </w:pPr>
      <w:r>
        <w:rPr>
          <w:rFonts w:asciiTheme="majorAscii"/>
          <w:b/>
          <w:bCs w:val="0"/>
          <w:sz w:val="28"/>
          <w:szCs w:val="28"/>
          <w:rtl w:val="0"/>
          <w:lang w:val="en-IN"/>
        </w:rPr>
        <w:t>6.</w:t>
      </w:r>
      <w:r>
        <w:rPr>
          <w:rFonts w:asciiTheme="majorAscii"/>
          <w:b/>
          <w:bCs w:val="0"/>
          <w:sz w:val="28"/>
          <w:szCs w:val="28"/>
          <w:rtl w:val="0"/>
        </w:rPr>
        <w:t>Memory Layout/Different Memory Segment In C++:</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A typical memory representation of C program consists of following sections.</w:t>
      </w:r>
    </w:p>
    <w:p>
      <w:pPr>
        <w:contextualSpacing w:val="0"/>
        <w:rPr>
          <w:rFonts w:asciiTheme="majorAscii"/>
          <w:b w:val="0"/>
          <w:sz w:val="24"/>
          <w:szCs w:val="24"/>
        </w:rPr>
      </w:pPr>
    </w:p>
    <w:p>
      <w:pPr>
        <w:contextualSpacing w:val="0"/>
        <w:rPr>
          <w:rFonts w:asciiTheme="majorAscii"/>
          <w:b w:val="0"/>
          <w:sz w:val="24"/>
          <w:szCs w:val="24"/>
        </w:rPr>
      </w:pPr>
      <w:r>
        <w:rPr>
          <w:rFonts w:asciiTheme="majorAscii"/>
          <w:b w:val="0"/>
          <w:sz w:val="24"/>
          <w:szCs w:val="24"/>
          <w:rtl w:val="0"/>
        </w:rPr>
        <w:t>(this is allocation of RAM from the c++ language perspective)</w:t>
      </w:r>
    </w:p>
    <w:p>
      <w:pPr>
        <w:contextualSpacing w:val="0"/>
        <w:rPr>
          <w:rFonts w:asciiTheme="majorAscii"/>
          <w:b w:val="0"/>
          <w:sz w:val="24"/>
          <w:szCs w:val="24"/>
        </w:rPr>
      </w:pPr>
      <w:r>
        <w:rPr>
          <w:rFonts w:asciiTheme="majorAscii"/>
          <w:b w:val="0"/>
          <w:sz w:val="24"/>
          <w:szCs w:val="24"/>
          <w:rtl w:val="0"/>
        </w:rPr>
        <w:t>1. Text segment/code segment</w:t>
      </w:r>
    </w:p>
    <w:p>
      <w:pPr>
        <w:contextualSpacing w:val="0"/>
        <w:rPr>
          <w:rFonts w:asciiTheme="majorAscii"/>
          <w:b w:val="0"/>
          <w:sz w:val="24"/>
          <w:szCs w:val="24"/>
        </w:rPr>
      </w:pPr>
      <w:r>
        <w:rPr>
          <w:rFonts w:asciiTheme="majorAscii"/>
          <w:b w:val="0"/>
          <w:sz w:val="24"/>
          <w:szCs w:val="24"/>
          <w:rtl w:val="0"/>
        </w:rPr>
        <w:t>2. Initialized data segment</w:t>
      </w:r>
    </w:p>
    <w:p>
      <w:pPr>
        <w:contextualSpacing w:val="0"/>
        <w:rPr>
          <w:rFonts w:asciiTheme="majorAscii"/>
          <w:b w:val="0"/>
          <w:sz w:val="24"/>
          <w:szCs w:val="24"/>
        </w:rPr>
      </w:pPr>
      <w:r>
        <w:rPr>
          <w:rFonts w:asciiTheme="majorAscii"/>
          <w:b w:val="0"/>
          <w:sz w:val="24"/>
          <w:szCs w:val="24"/>
          <w:rtl w:val="0"/>
        </w:rPr>
        <w:t>3. Uninitialized data segment</w:t>
      </w:r>
    </w:p>
    <w:p>
      <w:pPr>
        <w:contextualSpacing w:val="0"/>
        <w:rPr>
          <w:rFonts w:asciiTheme="majorAscii"/>
          <w:b w:val="0"/>
          <w:sz w:val="24"/>
          <w:szCs w:val="24"/>
        </w:rPr>
      </w:pPr>
      <w:r>
        <w:rPr>
          <w:rFonts w:asciiTheme="majorAscii"/>
          <w:b w:val="0"/>
          <w:sz w:val="24"/>
          <w:szCs w:val="24"/>
          <w:rtl w:val="0"/>
        </w:rPr>
        <w:t>4. Stack</w:t>
      </w:r>
    </w:p>
    <w:p>
      <w:pPr>
        <w:contextualSpacing w:val="0"/>
        <w:rPr>
          <w:rFonts w:asciiTheme="majorAscii"/>
          <w:b w:val="0"/>
          <w:sz w:val="24"/>
          <w:szCs w:val="24"/>
        </w:rPr>
      </w:pPr>
      <w:r>
        <w:rPr>
          <w:rFonts w:asciiTheme="majorAscii"/>
          <w:b w:val="0"/>
          <w:sz w:val="24"/>
          <w:szCs w:val="24"/>
          <w:rtl w:val="0"/>
        </w:rPr>
        <w:t>5. Heap</w:t>
      </w:r>
    </w:p>
    <w:p>
      <w:pPr>
        <w:contextualSpacing w:val="0"/>
        <w:rPr>
          <w:rFonts w:asciiTheme="majorAscii"/>
          <w:b w:val="0"/>
          <w:sz w:val="24"/>
          <w:szCs w:val="24"/>
        </w:rPr>
      </w:pPr>
      <w:r>
        <w:rPr>
          <w:rFonts w:asciiTheme="majorAscii"/>
          <w:b w:val="0"/>
          <w:sz w:val="24"/>
          <w:szCs w:val="24"/>
        </w:rPr>
        <w:drawing>
          <wp:inline distT="0" distB="0" distL="114300" distR="114300">
            <wp:extent cx="4126865" cy="3152775"/>
            <wp:effectExtent l="0" t="0" r="0" b="0"/>
            <wp:docPr id="2" name="image4.jpg" descr="memoryLayoutC"/>
            <wp:cNvGraphicFramePr/>
            <a:graphic xmlns:a="http://schemas.openxmlformats.org/drawingml/2006/main">
              <a:graphicData uri="http://schemas.openxmlformats.org/drawingml/2006/picture">
                <pic:pic xmlns:pic="http://schemas.openxmlformats.org/drawingml/2006/picture">
                  <pic:nvPicPr>
                    <pic:cNvPr id="2" name="image4.jpg" descr="memoryLayoutC"/>
                    <pic:cNvPicPr preferRelativeResize="0"/>
                  </pic:nvPicPr>
                  <pic:blipFill>
                    <a:blip r:embed="rId5"/>
                    <a:srcRect/>
                    <a:stretch>
                      <a:fillRect/>
                    </a:stretch>
                  </pic:blipFill>
                  <pic:spPr>
                    <a:xfrm>
                      <a:off x="0" y="0"/>
                      <a:ext cx="4126865" cy="3152775"/>
                    </a:xfrm>
                    <a:prstGeom prst="rect">
                      <a:avLst/>
                    </a:prstGeom>
                  </pic:spPr>
                </pic:pic>
              </a:graphicData>
            </a:graphic>
          </wp:inline>
        </w:drawing>
      </w: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p>
    <w:p>
      <w:pPr>
        <w:contextualSpacing w:val="0"/>
        <w:rPr>
          <w:rFonts w:asciiTheme="majorAscii"/>
          <w:b w:val="0"/>
          <w:sz w:val="24"/>
          <w:szCs w:val="24"/>
        </w:rPr>
      </w:pPr>
      <w:r>
        <w:rPr>
          <w:rFonts w:asciiTheme="majorAscii"/>
          <w:b/>
          <w:sz w:val="24"/>
          <w:szCs w:val="24"/>
          <w:rtl w:val="0"/>
        </w:rPr>
        <w:t>Code segment:</w:t>
      </w:r>
    </w:p>
    <w:p>
      <w:pPr>
        <w:contextualSpacing w:val="0"/>
        <w:rPr>
          <w:rFonts w:asciiTheme="majorAscii"/>
          <w:b w:val="0"/>
          <w:sz w:val="24"/>
          <w:szCs w:val="24"/>
        </w:rPr>
      </w:pP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fixed</w:t>
      </w:r>
    </w:p>
    <w:p>
      <w:pPr>
        <w:numPr>
          <w:ilvl w:val="0"/>
          <w:numId w:val="2"/>
        </w:numPr>
        <w:ind w:left="420" w:hanging="420"/>
        <w:contextualSpacing w:val="0"/>
        <w:rPr>
          <w:rFonts w:asciiTheme="majorAscii"/>
          <w:b w:val="0"/>
          <w:sz w:val="24"/>
          <w:szCs w:val="24"/>
        </w:rPr>
      </w:pPr>
      <w:r>
        <w:rPr>
          <w:rFonts w:asciiTheme="majorAscii"/>
          <w:b w:val="0"/>
          <w:sz w:val="24"/>
          <w:szCs w:val="24"/>
          <w:rtl w:val="0"/>
        </w:rPr>
        <w:t>Code segment is read only.</w:t>
      </w:r>
    </w:p>
    <w:p>
      <w:pPr>
        <w:spacing w:before="0" w:after="0"/>
        <w:contextualSpacing w:val="0"/>
        <w:jc w:val="left"/>
        <w:rPr>
          <w:rFonts w:hAnsi="Calibri" w:eastAsia="Calibri" w:cs="Calibri" w:asciiTheme="majorAscii"/>
          <w:sz w:val="24"/>
          <w:szCs w:val="24"/>
        </w:rPr>
      </w:pPr>
      <w:r>
        <w:rPr>
          <w:rFonts w:asciiTheme="majorAscii"/>
          <w:b w:val="0"/>
          <w:sz w:val="24"/>
          <w:szCs w:val="24"/>
          <w:rtl w:val="0"/>
        </w:rPr>
        <w:t>When an executable file is bought into main memory (by long term scheduler and short term scheduler. Long term scheduler does the mix and put into the ready queue and short term chooses a process from the ready queue and bought it into main memory for execution) it is loaded into this part. The processor</w:t>
      </w:r>
      <w:r>
        <w:rPr>
          <w:rFonts w:hAnsi="Calibri" w:eastAsia="Calibri" w:cs="Calibri" w:asciiTheme="majorAscii"/>
          <w:b w:val="0"/>
          <w:sz w:val="24"/>
          <w:szCs w:val="24"/>
          <w:rtl w:val="0"/>
        </w:rPr>
        <w:t xml:space="preserve"> </w:t>
      </w:r>
      <w:r>
        <w:rPr>
          <w:rFonts w:hAnsi="Calibri" w:eastAsia="Calibri" w:cs="Calibri" w:asciiTheme="majorAscii"/>
          <w:sz w:val="24"/>
          <w:szCs w:val="24"/>
          <w:rtl w:val="0"/>
        </w:rPr>
        <w:t>will access the machine instructions to perform specified actions.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 xml:space="preserve">Initialized data segment, usually called simply the Data Segment. A data segment is a portion of virtual address space of a program, which contains the global variables and static variables that are initialized by the programmer. </w:t>
      </w:r>
      <w:r>
        <w:rPr>
          <w:rFonts w:hAnsi="Calibri" w:eastAsia="Calibri" w:cs="Calibri" w:asciiTheme="majorAscii"/>
          <w:b/>
          <w:sz w:val="24"/>
          <w:szCs w:val="24"/>
          <w:rtl w:val="0"/>
        </w:rPr>
        <w:t>(not the system to the default value)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Note that, data segment is not read-only, since the values of the variables can be altered at run time.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This segment can be further classified into</w:t>
      </w:r>
      <w:r>
        <w:rPr>
          <w:rFonts w:hAnsi="Calibri" w:eastAsia="Calibri" w:cs="Calibri" w:asciiTheme="majorAscii"/>
          <w:b/>
          <w:sz w:val="24"/>
          <w:szCs w:val="24"/>
          <w:rtl w:val="0"/>
        </w:rPr>
        <w:t xml:space="preserve"> initialized read-only area and initialized read-write area.</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For instance the global string defined by char s[] = “hello world” in C and a C statement like int debug=1 outside the main (i.e. global) would be stored in initialized read-write area. And a global C statement like const char* string = “hello world” makes the string literal “hello world” to be stored in initialized read-only area and the character pointer variable string in initialized read-write area.</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Ex: static int i = 10 will be stored in data segment and global int i = 10 will also be stored in data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Uninitialized Data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segment, often called the “bss” segment, named after an ancient assembler operator that stood for “block started by symbol.” Data in this segment is initialized by the kernel to arithmetic 0 before the program starts executing</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uninitialized data starts at the end of the data segment and contains all global variables and static variables that are initialized to zero or do not have explicit initialization in source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variable declared static int i; would be contained in the BSS segment.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For instance a global variable declared int j; would be contained in the BSS segment.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Heap:</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Heap is the segment where dynamic memory allocation usually takes place.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heap area begins at the end of the BSS segment and grows to larger addresses from there.The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Stack:</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r>
        <w:rPr>
          <w:rFonts w:hAnsi="Calibri" w:eastAsia="Calibri" w:cs="Calibri" w:asciiTheme="majorAscii"/>
          <w:sz w:val="24"/>
          <w:szCs w:val="24"/>
          <w:rtl w:val="0"/>
        </w:rPr>
        <w:t>The stack area traditionally adjoined the heap area and grew the opposite direction; when the stack pointer met the heap pointer, free memory was exhausted. (With modern large address spaces and virtual memory techniques they may be placed almost anywhere, but they still typically grow opposite directions.)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(So, when std::bad_alloc is generated, it’s not that heap memory is exhausted, it’s that the combination of stack memory and heap memory got exhausted)</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The stack area contains the program stack, a LIFO structure, typically located in the higher parts of memory. On the standard PC x86 computer architecture it grows toward address zero; on some other architectures it grows the opposite direction. A “stack pointer” register tracks the top of the stack; it is adjusted each time a value is “pushed” onto the stack. The set of values pushed for one function call is termed a “stack frame”; A stack frame consists at minimum of a return address.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cs="Calibri" w:asciiTheme="majorAscii"/>
          <w:sz w:val="24"/>
          <w:szCs w:val="24"/>
          <w:lang w:val="en-IN"/>
        </w:rPr>
      </w:pPr>
      <w:r>
        <w:rPr>
          <w:rFonts w:cs="Calibri" w:asciiTheme="majorAscii"/>
          <w:sz w:val="24"/>
          <w:szCs w:val="24"/>
          <w:lang w:val="en-IN"/>
        </w:rPr>
        <w:t>Now, some crucial point about memory location:</w:t>
      </w:r>
    </w:p>
    <w:p>
      <w:pPr>
        <w:spacing w:before="0" w:after="0"/>
        <w:contextualSpacing w:val="0"/>
        <w:jc w:val="left"/>
        <w:rPr>
          <w:rFonts w:cs="Calibri" w:asciiTheme="majorAscii"/>
          <w:sz w:val="24"/>
          <w:szCs w:val="24"/>
          <w:lang w:val="en-IN"/>
        </w:rPr>
      </w:pPr>
    </w:p>
    <w:p>
      <w:pPr>
        <w:spacing w:before="0" w:after="0"/>
        <w:contextualSpacing w:val="0"/>
        <w:jc w:val="left"/>
        <w:rPr>
          <w:rFonts w:cs="Calibri" w:asciiTheme="majorAscii"/>
          <w:sz w:val="24"/>
          <w:szCs w:val="24"/>
          <w:lang w:val="en-IN"/>
        </w:rPr>
      </w:pPr>
      <w:r>
        <w:rPr>
          <w:rFonts w:cs="Calibri" w:asciiTheme="majorAscii"/>
          <w:sz w:val="24"/>
          <w:szCs w:val="24"/>
          <w:lang w:val="en-IN"/>
        </w:rPr>
        <w:t>A static variable</w:t>
      </w:r>
      <w:r>
        <w:rPr>
          <w:rFonts w:hint="default" w:cs="Calibri" w:asciiTheme="majorAscii"/>
          <w:sz w:val="24"/>
          <w:szCs w:val="24"/>
          <w:lang w:val="en-IN"/>
        </w:rPr>
        <w:t>’s memory is allocated from data segment.</w:t>
      </w:r>
    </w:p>
    <w:p>
      <w:pPr>
        <w:spacing w:before="0" w:after="0"/>
        <w:contextualSpacing w:val="0"/>
        <w:jc w:val="left"/>
        <w:rPr>
          <w:rFonts w:hAnsi="Calibri" w:eastAsia="Calibri" w:cs="Calibri" w:asciiTheme="majorAscii"/>
          <w:sz w:val="24"/>
          <w:szCs w:val="24"/>
        </w:rPr>
      </w:pPr>
    </w:p>
    <w:p>
      <w:pPr>
        <w:numPr>
          <w:ilvl w:val="0"/>
          <w:numId w:val="0"/>
        </w:numPr>
        <w:spacing w:before="0" w:after="0"/>
        <w:contextualSpacing w:val="0"/>
        <w:jc w:val="left"/>
        <w:rPr>
          <w:rFonts w:hAnsi="Calibri" w:eastAsia="Calibri" w:cs="Calibri" w:asciiTheme="majorAscii"/>
          <w:sz w:val="28"/>
          <w:szCs w:val="28"/>
        </w:rPr>
      </w:pPr>
      <w:r>
        <w:rPr>
          <w:rFonts w:cs="Calibri" w:asciiTheme="majorAscii"/>
          <w:b/>
          <w:sz w:val="28"/>
          <w:szCs w:val="28"/>
          <w:rtl w:val="0"/>
          <w:lang w:val="en-IN"/>
        </w:rPr>
        <w:t>7.</w:t>
      </w:r>
      <w:r>
        <w:rPr>
          <w:rFonts w:hAnsi="Calibri" w:eastAsia="Calibri" w:cs="Calibri" w:asciiTheme="majorAscii"/>
          <w:b/>
          <w:sz w:val="28"/>
          <w:szCs w:val="28"/>
          <w:rtl w:val="0"/>
        </w:rPr>
        <w:t>What is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Consider a situation, when we have two persons with the same name, Zara, in the same</w:t>
      </w:r>
      <w:r>
        <w:rPr>
          <w:rFonts w:cs="Calibri" w:asciiTheme="majorAscii"/>
          <w:sz w:val="24"/>
          <w:szCs w:val="24"/>
          <w:rtl w:val="0"/>
          <w:lang w:val="en-IN"/>
        </w:rPr>
        <w:t xml:space="preserve"> </w:t>
      </w:r>
      <w:r>
        <w:rPr>
          <w:rFonts w:hAnsi="Calibri" w:eastAsia="Calibri" w:cs="Calibri" w:asciiTheme="majorAscii"/>
          <w:sz w:val="24"/>
          <w:szCs w:val="24"/>
          <w:rtl w:val="0"/>
        </w:rPr>
        <w:t>class. Whenever we need to differentiate them definitely we would have to use some additional</w:t>
      </w:r>
      <w:r>
        <w:rPr>
          <w:rFonts w:cs="Calibri" w:asciiTheme="majorAscii"/>
          <w:sz w:val="24"/>
          <w:szCs w:val="24"/>
          <w:rtl w:val="0"/>
          <w:lang w:val="en-IN"/>
        </w:rPr>
        <w:t xml:space="preserve"> </w:t>
      </w:r>
      <w:r>
        <w:rPr>
          <w:rFonts w:hAnsi="Calibri" w:eastAsia="Calibri" w:cs="Calibri" w:asciiTheme="majorAscii"/>
          <w:sz w:val="24"/>
          <w:szCs w:val="24"/>
          <w:rtl w:val="0"/>
        </w:rPr>
        <w:t>information along with their name, like either the area if they live in different area or their mother or father name, etc.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Same situation can arise in your C++ applications. For example, you might be writing some code</w:t>
      </w:r>
      <w:r>
        <w:rPr>
          <w:rFonts w:cs="Calibri" w:asciiTheme="majorAscii"/>
          <w:sz w:val="24"/>
          <w:szCs w:val="24"/>
          <w:rtl w:val="0"/>
          <w:lang w:val="en-IN"/>
        </w:rPr>
        <w:t xml:space="preserve"> </w:t>
      </w:r>
      <w:r>
        <w:rPr>
          <w:rFonts w:hAnsi="Calibri" w:eastAsia="Calibri" w:cs="Calibri" w:asciiTheme="majorAscii"/>
          <w:sz w:val="24"/>
          <w:szCs w:val="24"/>
          <w:rtl w:val="0"/>
        </w:rPr>
        <w:t>that has a function called xyz() and there is another library available which is also having same</w:t>
      </w:r>
      <w:r>
        <w:rPr>
          <w:rFonts w:cs="Calibri" w:asciiTheme="majorAscii"/>
          <w:sz w:val="24"/>
          <w:szCs w:val="24"/>
          <w:rtl w:val="0"/>
          <w:lang w:val="en-IN"/>
        </w:rPr>
        <w:t xml:space="preserve"> </w:t>
      </w:r>
      <w:r>
        <w:rPr>
          <w:rFonts w:hAnsi="Calibri" w:eastAsia="Calibri" w:cs="Calibri" w:asciiTheme="majorAscii"/>
          <w:sz w:val="24"/>
          <w:szCs w:val="24"/>
          <w:rtl w:val="0"/>
        </w:rPr>
        <w:t>function xyz(). Now the compiler has no way of knowing which version of xyz() function you are</w:t>
      </w:r>
      <w:r>
        <w:rPr>
          <w:rFonts w:cs="Calibri" w:asciiTheme="majorAscii"/>
          <w:sz w:val="24"/>
          <w:szCs w:val="24"/>
          <w:rtl w:val="0"/>
          <w:lang w:val="en-IN"/>
        </w:rPr>
        <w:t xml:space="preserve"> </w:t>
      </w:r>
      <w:r>
        <w:rPr>
          <w:rFonts w:hAnsi="Calibri" w:eastAsia="Calibri" w:cs="Calibri" w:asciiTheme="majorAscii"/>
          <w:sz w:val="24"/>
          <w:szCs w:val="24"/>
          <w:rtl w:val="0"/>
        </w:rPr>
        <w:t>referring to within your code.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designed to overcome this difficulty and is used as additional information to</w:t>
      </w:r>
      <w:r>
        <w:rPr>
          <w:rFonts w:cs="Calibri" w:asciiTheme="majorAscii"/>
          <w:sz w:val="24"/>
          <w:szCs w:val="24"/>
          <w:rtl w:val="0"/>
          <w:lang w:val="en-IN"/>
        </w:rPr>
        <w:t xml:space="preserve"> </w:t>
      </w:r>
      <w:r>
        <w:rPr>
          <w:rFonts w:hAnsi="Calibri" w:eastAsia="Calibri" w:cs="Calibri" w:asciiTheme="majorAscii"/>
          <w:sz w:val="24"/>
          <w:szCs w:val="24"/>
          <w:rtl w:val="0"/>
        </w:rPr>
        <w:t>differentiate similar functions, classes, variables etc. with the same name available in different</w:t>
      </w:r>
      <w:r>
        <w:rPr>
          <w:rFonts w:cs="Calibri" w:asciiTheme="majorAscii"/>
          <w:sz w:val="24"/>
          <w:szCs w:val="24"/>
          <w:rtl w:val="0"/>
          <w:lang w:val="en-IN"/>
        </w:rPr>
        <w:t xml:space="preserve"> </w:t>
      </w:r>
      <w:r>
        <w:rPr>
          <w:rFonts w:hAnsi="Calibri" w:eastAsia="Calibri" w:cs="Calibri" w:asciiTheme="majorAscii"/>
          <w:sz w:val="24"/>
          <w:szCs w:val="24"/>
          <w:rtl w:val="0"/>
        </w:rPr>
        <w:t>libraries. Using namespace, you can define the context in which names are defined. In essence, a</w:t>
      </w:r>
      <w:r>
        <w:rPr>
          <w:rFonts w:cs="Calibri" w:asciiTheme="majorAscii"/>
          <w:sz w:val="24"/>
          <w:szCs w:val="24"/>
          <w:rtl w:val="0"/>
          <w:lang w:val="en-IN"/>
        </w:rPr>
        <w:t xml:space="preserve"> </w:t>
      </w:r>
      <w:r>
        <w:rPr>
          <w:rFonts w:hAnsi="Calibri" w:eastAsia="Calibri" w:cs="Calibri" w:asciiTheme="majorAscii"/>
          <w:sz w:val="24"/>
          <w:szCs w:val="24"/>
          <w:rtl w:val="0"/>
        </w:rPr>
        <w:t>namespace defines a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bCs/>
          <w:sz w:val="24"/>
          <w:szCs w:val="24"/>
          <w:rtl w:val="0"/>
        </w:rPr>
        <w:t>Now, some details about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Namespace is a feature added in C++ and not present in C.</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is a declarative region that provides a scope to the identifiers (names of the types, function, variables etc) inside it.</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Multiple namespace blocks with the same name are allowed. All declarations within those blocks are declared in the named scope.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 namespace definition begins with the keyword namespace followed by the namespace name as follows: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namespace_name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x, y; // code declarations where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x and y are declared in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namespace_name's scope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asciiTheme="majorAscii"/>
          <w:b/>
          <w:sz w:val="24"/>
          <w:szCs w:val="24"/>
        </w:rPr>
      </w:pPr>
      <w:r>
        <w:rPr>
          <w:rFonts w:hAnsi="Calibri" w:eastAsia="Calibri" w:cs="Calibri" w:asciiTheme="majorAscii"/>
          <w:sz w:val="24"/>
          <w:szCs w:val="24"/>
          <w:rtl w:val="0"/>
        </w:rPr>
        <w:t>Namespace declarations appear only at global scope.</w:t>
      </w:r>
      <w:r>
        <w:rPr>
          <w:rFonts w:hAnsi="Calibri" w:eastAsia="Calibri" w:cs="Calibri" w:asciiTheme="majorAscii"/>
          <w:sz w:val="24"/>
          <w:szCs w:val="24"/>
          <w:rtl w:val="0"/>
        </w:rPr>
        <w:br w:type="textWrapping"/>
      </w:r>
      <w:r>
        <w:rPr>
          <w:rFonts w:hAnsi="Calibri" w:eastAsia="Calibri" w:cs="Calibri" w:asciiTheme="majorAscii"/>
          <w:sz w:val="24"/>
          <w:szCs w:val="24"/>
          <w:rtl w:val="0"/>
        </w:rPr>
        <w:br w:type="textWrapping"/>
      </w:r>
      <w:r>
        <w:rPr>
          <w:rFonts w:hAnsi="Calibri" w:eastAsia="Calibri" w:cs="Calibri" w:asciiTheme="majorAscii"/>
          <w:b/>
          <w:sz w:val="24"/>
          <w:szCs w:val="24"/>
          <w:rtl w:val="0"/>
        </w:rPr>
        <w:t>(what does it necessarily mean?</w:t>
      </w:r>
    </w:p>
    <w:p>
      <w:pPr>
        <w:spacing w:before="0" w:after="0"/>
        <w:ind w:firstLine="420"/>
        <w:contextualSpacing w:val="0"/>
        <w:jc w:val="left"/>
        <w:rPr>
          <w:rFonts w:hAnsi="Calibri" w:eastAsia="Calibri" w:cs="Calibri" w:asciiTheme="majorAscii"/>
          <w:b/>
          <w:sz w:val="24"/>
          <w:szCs w:val="24"/>
        </w:rPr>
      </w:pPr>
      <w:r>
        <w:rPr>
          <w:rFonts w:hAnsi="Calibri" w:eastAsia="Calibri" w:cs="Calibri" w:asciiTheme="majorAscii"/>
          <w:b/>
          <w:sz w:val="24"/>
          <w:szCs w:val="24"/>
          <w:rtl w:val="0"/>
        </w:rPr>
        <w:t>You cannot declare it withing a function or class)</w:t>
      </w:r>
    </w:p>
    <w:p>
      <w:pPr>
        <w:spacing w:before="0" w:after="0"/>
        <w:ind w:firstLine="420"/>
        <w:contextualSpacing w:val="0"/>
        <w:jc w:val="left"/>
        <w:rPr>
          <w:rFonts w:hAnsi="Calibri" w:eastAsia="Calibri" w:cs="Calibri" w:asciiTheme="majorAscii"/>
          <w:b/>
          <w:sz w:val="24"/>
          <w:szCs w:val="24"/>
        </w:rPr>
      </w:pP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can be nested within another namespace.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Namespace declarations don’t have access specifiers. (Public or private)</w:t>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No need to give semicolon after the closing brace of definition of namespace.</w:t>
      </w:r>
      <w:r>
        <w:rPr>
          <w:rFonts w:hAnsi="Calibri" w:eastAsia="Calibri" w:cs="Calibri" w:asciiTheme="majorAscii"/>
          <w:sz w:val="24"/>
          <w:szCs w:val="24"/>
          <w:rtl w:val="0"/>
        </w:rPr>
        <w:br w:type="textWrapping"/>
      </w:r>
    </w:p>
    <w:p>
      <w:pPr>
        <w:numPr>
          <w:ilvl w:val="0"/>
          <w:numId w:val="2"/>
        </w:numPr>
        <w:spacing w:before="0" w:after="0"/>
        <w:ind w:left="420" w:hanging="420"/>
        <w:contextualSpacing w:val="0"/>
        <w:jc w:val="left"/>
        <w:rPr>
          <w:rFonts w:asciiTheme="majorAscii"/>
          <w:sz w:val="24"/>
          <w:szCs w:val="24"/>
        </w:rPr>
      </w:pPr>
      <w:r>
        <w:rPr>
          <w:rFonts w:hAnsi="Calibri" w:eastAsia="Calibri" w:cs="Calibri" w:asciiTheme="majorAscii"/>
          <w:sz w:val="24"/>
          <w:szCs w:val="24"/>
          <w:rtl w:val="0"/>
        </w:rPr>
        <w:t>We can split the definition of namespace over several units.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In the below, we provide an example which shows that multiple namespaces (since, at the end namespace is a scope/ declarative region for identifiers) can be defined in a program, and both contain the same function. But, since, their scope will be difference, it wont make any problem.</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namespaces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int value()    { return 5;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namespace ns2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const double x = 100;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double value() {  return 2*x;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ns1</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ns1::value()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r>
        <w:rPr>
          <w:rFonts w:hAnsi="Calibri" w:eastAsia="Calibri" w:cs="Calibri" w:asciiTheme="majorAscii"/>
          <w:b/>
          <w:sz w:val="24"/>
          <w:szCs w:val="24"/>
          <w:rtl w:val="0"/>
        </w:rPr>
        <w:tab/>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value function within ns2</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ns2::value()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Access variable x directly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ns2::x &lt;&lt; '\n';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sz w:val="24"/>
          <w:szCs w:val="24"/>
          <w:rtl w:val="0"/>
        </w:rPr>
        <w:t xml:space="preserve">Note </w:t>
      </w:r>
      <w:r>
        <w:rPr>
          <w:rFonts w:hAnsi="Calibri" w:eastAsia="Calibri" w:cs="Calibri" w:asciiTheme="majorAscii"/>
          <w:b w:val="0"/>
          <w:sz w:val="24"/>
          <w:szCs w:val="24"/>
          <w:rtl w:val="0"/>
        </w:rPr>
        <w:t>How the namespace ns1 and ns2’s value function is called.</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ns1::value() </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There is another example provided here, to explain how to declare a class inside a namespace and define it, and how to use it: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A Class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Class can also be declared inside namespace and defined outside namespace using following syntax. Check the below example.</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A C++ program to demonstrate use of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in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 Only declaring class here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class outside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class ns::geek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//Creating Object of student Class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Classes can defined within the namespace, whereas, functions of a class can be defined outside the namespace</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A C++ code to demonstrate that we can define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methods outside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#include &lt;iostream&gt;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using namespace std;</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Creating a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namespace ns</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class geek</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public:</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void 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Defining methods of namespace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ns::geek::display()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"ns::geek::display()\n";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void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cout &lt;&lt; "ns::display()\n";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Driver code</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int main()</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ns::geek obj;</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ns::display();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obj.display();</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 xml:space="preserve">    return 0;</w:t>
      </w:r>
    </w:p>
    <w:p>
      <w:pPr>
        <w:spacing w:before="0" w:after="0"/>
        <w:contextualSpacing w:val="0"/>
        <w:jc w:val="left"/>
        <w:rPr>
          <w:rFonts w:hAnsi="Calibri" w:eastAsia="Calibri" w:cs="Calibri" w:asciiTheme="majorAscii"/>
          <w:b/>
          <w:sz w:val="24"/>
          <w:szCs w:val="24"/>
        </w:rPr>
      </w:pP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br w:type="textWrapping"/>
      </w:r>
    </w:p>
    <w:p>
      <w:pPr>
        <w:numPr>
          <w:ilvl w:val="0"/>
          <w:numId w:val="3"/>
        </w:numPr>
        <w:spacing w:before="0" w:after="0"/>
        <w:contextualSpacing w:val="0"/>
        <w:jc w:val="left"/>
        <w:rPr>
          <w:rFonts w:hAnsi="Calibri" w:eastAsia="Calibri" w:cs="Calibri" w:asciiTheme="majorAscii"/>
          <w:b/>
          <w:bCs w:val="0"/>
          <w:sz w:val="28"/>
          <w:szCs w:val="28"/>
        </w:rPr>
      </w:pPr>
      <w:r>
        <w:rPr>
          <w:rFonts w:hAnsi="Calibri" w:eastAsia="Calibri" w:cs="Calibri" w:asciiTheme="majorAscii"/>
          <w:b/>
          <w:bCs w:val="0"/>
          <w:sz w:val="28"/>
          <w:szCs w:val="28"/>
          <w:rtl w:val="0"/>
        </w:rPr>
        <w:t>What is inline function?</w:t>
      </w:r>
    </w:p>
    <w:p>
      <w:pPr>
        <w:spacing w:before="0" w:after="0"/>
        <w:contextualSpacing w:val="0"/>
        <w:jc w:val="left"/>
        <w:rPr>
          <w:rFonts w:hAnsi="Calibri" w:eastAsia="Calibri" w:cs="Calibri" w:asciiTheme="majorAscii"/>
          <w:b/>
          <w:bCs w:val="0"/>
          <w:sz w:val="32"/>
          <w:szCs w:val="32"/>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Answer) An inline function is a function that is expanded in line when it is invoked (called). That</w:t>
      </w:r>
      <w:r>
        <w:rPr>
          <w:rFonts w:cs="Calibri" w:asciiTheme="majorAscii"/>
          <w:sz w:val="24"/>
          <w:szCs w:val="24"/>
          <w:rtl w:val="0"/>
          <w:lang w:val="en-IN"/>
        </w:rPr>
        <w:t xml:space="preserve"> </w:t>
      </w:r>
      <w:r>
        <w:rPr>
          <w:rFonts w:hAnsi="Calibri" w:eastAsia="Calibri" w:cs="Calibri" w:asciiTheme="majorAscii"/>
          <w:sz w:val="24"/>
          <w:szCs w:val="24"/>
          <w:rtl w:val="0"/>
        </w:rPr>
        <w:t>is, the the compiler replaces the function call with the corresponding function code (something</w:t>
      </w:r>
      <w:r>
        <w:rPr>
          <w:rFonts w:cs="Calibri" w:asciiTheme="majorAscii"/>
          <w:sz w:val="24"/>
          <w:szCs w:val="24"/>
          <w:rtl w:val="0"/>
          <w:lang w:val="en-IN"/>
        </w:rPr>
        <w:t xml:space="preserve"> </w:t>
      </w:r>
      <w:r>
        <w:rPr>
          <w:rFonts w:hAnsi="Calibri" w:eastAsia="Calibri" w:cs="Calibri" w:asciiTheme="majorAscii"/>
          <w:sz w:val="24"/>
          <w:szCs w:val="24"/>
          <w:rtl w:val="0"/>
        </w:rPr>
        <w:t>similar to macro expansion)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numPr>
          <w:ilvl w:val="0"/>
          <w:numId w:val="2"/>
        </w:numPr>
        <w:spacing w:before="0" w:after="0"/>
        <w:ind w:left="420" w:hanging="420"/>
        <w:contextualSpacing w:val="0"/>
        <w:jc w:val="left"/>
        <w:rPr>
          <w:rFonts w:hAnsi="Calibri" w:eastAsia="Calibri" w:cs="Calibri" w:asciiTheme="majorAscii"/>
          <w:sz w:val="24"/>
          <w:szCs w:val="24"/>
        </w:rPr>
      </w:pPr>
      <w:r>
        <w:rPr>
          <w:rFonts w:hAnsi="Calibri" w:eastAsia="Calibri" w:cs="Calibri" w:asciiTheme="majorAscii"/>
          <w:sz w:val="24"/>
          <w:szCs w:val="24"/>
          <w:rtl w:val="0"/>
        </w:rPr>
        <w:t>Inline functions are reduced to overhead of normal functional call. (Every time a function is</w:t>
      </w:r>
      <w:r>
        <w:rPr>
          <w:rFonts w:cs="Calibri" w:asciiTheme="majorAscii"/>
          <w:sz w:val="24"/>
          <w:szCs w:val="24"/>
          <w:rtl w:val="0"/>
          <w:lang w:val="en-IN"/>
        </w:rPr>
        <w:t xml:space="preserve"> </w:t>
      </w:r>
      <w:r>
        <w:rPr>
          <w:rFonts w:hAnsi="Calibri" w:eastAsia="Calibri" w:cs="Calibri" w:asciiTheme="majorAscii"/>
          <w:sz w:val="24"/>
          <w:szCs w:val="24"/>
          <w:rtl w:val="0"/>
        </w:rPr>
        <w:t>called, it takes a lot of extra time in executing a series of instructions for tasks such as</w:t>
      </w:r>
      <w:r>
        <w:rPr>
          <w:rFonts w:cs="Calibri" w:asciiTheme="majorAscii"/>
          <w:sz w:val="24"/>
          <w:szCs w:val="24"/>
          <w:rtl w:val="0"/>
          <w:lang w:val="en-IN"/>
        </w:rPr>
        <w:t xml:space="preserve"> </w:t>
      </w:r>
      <w:r>
        <w:rPr>
          <w:rFonts w:hAnsi="Calibri" w:eastAsia="Calibri" w:cs="Calibri" w:asciiTheme="majorAscii"/>
          <w:sz w:val="24"/>
          <w:szCs w:val="24"/>
          <w:rtl w:val="0"/>
        </w:rPr>
        <w:t>jumping to the functions (the called function), saving registers (for current register, because, suppose, in a paging environment, the pages of that particular function is not there in the main memory. (main memory is RAM, p</w:t>
      </w:r>
      <w:r>
        <w:rPr>
          <w:rFonts w:hAnsi="Calibri" w:eastAsia="Calibri" w:cs="Calibri" w:asciiTheme="majorAscii"/>
          <w:b/>
          <w:i w:val="0"/>
          <w:smallCaps w:val="0"/>
          <w:color w:val="222222"/>
          <w:sz w:val="24"/>
          <w:szCs w:val="24"/>
          <w:highlight w:val="white"/>
          <w:rtl w:val="0"/>
        </w:rPr>
        <w:t>rimary</w:t>
      </w:r>
      <w:r>
        <w:rPr>
          <w:rFonts w:hAnsi="Calibri" w:eastAsia="Calibri" w:cs="Calibri" w:asciiTheme="majorAscii"/>
          <w:i w:val="0"/>
          <w:smallCaps w:val="0"/>
          <w:color w:val="222222"/>
          <w:sz w:val="24"/>
          <w:szCs w:val="24"/>
          <w:highlight w:val="white"/>
          <w:rtl w:val="0"/>
        </w:rPr>
        <w:t> storage, also known as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 or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is the area in a computer in which data is stored for quick access by the computer's processor. The terms random access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w:t>
      </w:r>
      <w:r>
        <w:rPr>
          <w:rFonts w:hAnsi="Calibri" w:eastAsia="Calibri" w:cs="Calibri" w:asciiTheme="majorAscii"/>
          <w:b/>
          <w:i w:val="0"/>
          <w:smallCaps w:val="0"/>
          <w:color w:val="222222"/>
          <w:sz w:val="24"/>
          <w:szCs w:val="24"/>
          <w:highlight w:val="white"/>
          <w:rtl w:val="0"/>
        </w:rPr>
        <w:t>RAM</w:t>
      </w:r>
      <w:r>
        <w:rPr>
          <w:rFonts w:hAnsi="Calibri" w:eastAsia="Calibri" w:cs="Calibri" w:asciiTheme="majorAscii"/>
          <w:i w:val="0"/>
          <w:smallCaps w:val="0"/>
          <w:color w:val="222222"/>
          <w:sz w:val="24"/>
          <w:szCs w:val="24"/>
          <w:highlight w:val="white"/>
          <w:rtl w:val="0"/>
        </w:rPr>
        <w:t>) and </w:t>
      </w:r>
      <w:r>
        <w:rPr>
          <w:rFonts w:hAnsi="Calibri" w:eastAsia="Calibri" w:cs="Calibri" w:asciiTheme="majorAscii"/>
          <w:b/>
          <w:i w:val="0"/>
          <w:smallCaps w:val="0"/>
          <w:color w:val="222222"/>
          <w:sz w:val="24"/>
          <w:szCs w:val="24"/>
          <w:highlight w:val="white"/>
          <w:rtl w:val="0"/>
        </w:rPr>
        <w:t>memory</w:t>
      </w:r>
      <w:r>
        <w:rPr>
          <w:rFonts w:hAnsi="Calibri" w:eastAsia="Calibri" w:cs="Calibri" w:asciiTheme="majorAscii"/>
          <w:i w:val="0"/>
          <w:smallCaps w:val="0"/>
          <w:color w:val="222222"/>
          <w:sz w:val="24"/>
          <w:szCs w:val="24"/>
          <w:highlight w:val="white"/>
          <w:rtl w:val="0"/>
        </w:rPr>
        <w:t> are often as synonyms for</w:t>
      </w:r>
      <w:r>
        <w:rPr>
          <w:rFonts w:hAnsi="Calibri" w:eastAsia="Calibri" w:cs="Calibri" w:asciiTheme="majorAscii"/>
          <w:b/>
          <w:i w:val="0"/>
          <w:smallCaps w:val="0"/>
          <w:color w:val="222222"/>
          <w:sz w:val="24"/>
          <w:szCs w:val="24"/>
          <w:highlight w:val="white"/>
          <w:rtl w:val="0"/>
        </w:rPr>
        <w:t xml:space="preserve"> primary</w:t>
      </w:r>
      <w:r>
        <w:rPr>
          <w:rFonts w:hAnsi="Calibri" w:eastAsia="Calibri" w:cs="Calibri" w:asciiTheme="majorAscii"/>
          <w:i w:val="0"/>
          <w:smallCaps w:val="0"/>
          <w:color w:val="222222"/>
          <w:sz w:val="24"/>
          <w:szCs w:val="24"/>
          <w:highlight w:val="white"/>
          <w:rtl w:val="0"/>
        </w:rPr>
        <w:t> or </w:t>
      </w:r>
      <w:r>
        <w:rPr>
          <w:rFonts w:hAnsi="Calibri" w:eastAsia="Calibri" w:cs="Calibri" w:asciiTheme="majorAscii"/>
          <w:b/>
          <w:i w:val="0"/>
          <w:smallCaps w:val="0"/>
          <w:color w:val="222222"/>
          <w:sz w:val="24"/>
          <w:szCs w:val="24"/>
          <w:highlight w:val="white"/>
          <w:rtl w:val="0"/>
        </w:rPr>
        <w:t>main</w:t>
      </w:r>
      <w:r>
        <w:rPr>
          <w:rFonts w:hAnsi="Calibri" w:eastAsia="Calibri" w:cs="Calibri" w:asciiTheme="majorAscii"/>
          <w:i w:val="0"/>
          <w:smallCaps w:val="0"/>
          <w:color w:val="222222"/>
          <w:sz w:val="24"/>
          <w:szCs w:val="24"/>
          <w:highlight w:val="white"/>
          <w:rtl w:val="0"/>
        </w:rPr>
        <w:t> storage.</w:t>
      </w:r>
      <w:r>
        <w:rPr>
          <w:rFonts w:hAnsi="Calibri" w:eastAsia="Calibri" w:cs="Calibri" w:asciiTheme="majorAscii"/>
          <w:sz w:val="24"/>
          <w:szCs w:val="24"/>
          <w:rtl w:val="0"/>
        </w:rPr>
        <w:t xml:space="preserve"> )pushing arguments into the stacks and returning</w:t>
      </w:r>
    </w:p>
    <w:p>
      <w:pPr>
        <w:spacing w:before="0" w:after="0"/>
        <w:ind w:firstLine="480" w:firstLineChars="200"/>
        <w:contextualSpacing w:val="0"/>
        <w:jc w:val="left"/>
        <w:rPr>
          <w:rFonts w:cs="Calibri" w:asciiTheme="majorAscii"/>
          <w:sz w:val="24"/>
          <w:szCs w:val="24"/>
          <w:rtl w:val="0"/>
          <w:lang w:val="en-IN"/>
        </w:rPr>
      </w:pPr>
      <w:r>
        <w:rPr>
          <w:rFonts w:hAnsi="Calibri" w:eastAsia="Calibri" w:cs="Calibri" w:asciiTheme="majorAscii"/>
          <w:sz w:val="24"/>
          <w:szCs w:val="24"/>
          <w:rtl w:val="0"/>
        </w:rPr>
        <w:t>to the calling function. Now, all of these, (i.e. jumping to function, saving</w:t>
      </w:r>
      <w:r>
        <w:rPr>
          <w:rFonts w:cs="Calibri" w:asciiTheme="majorAscii"/>
          <w:sz w:val="24"/>
          <w:szCs w:val="24"/>
          <w:rtl w:val="0"/>
          <w:lang w:val="en-IN"/>
        </w:rPr>
        <w:t xml:space="preserve"> </w:t>
      </w:r>
    </w:p>
    <w:p>
      <w:pPr>
        <w:spacing w:before="0" w:after="0"/>
        <w:ind w:firstLine="480" w:firstLineChars="2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resisters, pushing</w:t>
      </w:r>
      <w:r>
        <w:rPr>
          <w:rFonts w:cs="Calibri" w:asciiTheme="majorAscii"/>
          <w:sz w:val="24"/>
          <w:szCs w:val="24"/>
          <w:rtl w:val="0"/>
          <w:lang w:val="en-IN"/>
        </w:rPr>
        <w:t xml:space="preserve"> </w:t>
      </w:r>
      <w:r>
        <w:rPr>
          <w:rFonts w:hAnsi="Calibri" w:eastAsia="Calibri" w:cs="Calibri" w:asciiTheme="majorAscii"/>
          <w:sz w:val="24"/>
          <w:szCs w:val="24"/>
          <w:rtl w:val="0"/>
        </w:rPr>
        <w:t xml:space="preserve">arguments into the stack and returning to the calling function) </w:t>
      </w:r>
    </w:p>
    <w:p>
      <w:pPr>
        <w:spacing w:before="0" w:after="0"/>
        <w:ind w:firstLine="480" w:firstLineChars="200"/>
        <w:contextualSpacing w:val="0"/>
        <w:jc w:val="left"/>
        <w:rPr>
          <w:rFonts w:hAnsi="Calibri" w:eastAsia="Calibri" w:cs="Calibri" w:asciiTheme="majorAscii"/>
          <w:b/>
          <w:sz w:val="24"/>
          <w:szCs w:val="24"/>
          <w:rtl w:val="0"/>
        </w:rPr>
      </w:pPr>
      <w:r>
        <w:rPr>
          <w:rFonts w:hAnsi="Calibri" w:eastAsia="Calibri" w:cs="Calibri" w:asciiTheme="majorAscii"/>
          <w:sz w:val="24"/>
          <w:szCs w:val="24"/>
          <w:rtl w:val="0"/>
        </w:rPr>
        <w:t xml:space="preserve">causes a huge time overhead. </w:t>
      </w:r>
      <w:r>
        <w:rPr>
          <w:rFonts w:hAnsi="Calibri" w:eastAsia="Calibri" w:cs="Calibri" w:asciiTheme="majorAscii"/>
          <w:b/>
          <w:sz w:val="24"/>
          <w:szCs w:val="24"/>
          <w:rtl w:val="0"/>
        </w:rPr>
        <w:t xml:space="preserve">Because, there will be at least two context </w:t>
      </w:r>
    </w:p>
    <w:p>
      <w:pPr>
        <w:spacing w:before="0" w:after="0"/>
        <w:ind w:firstLine="480" w:firstLineChars="200"/>
        <w:contextualSpacing w:val="0"/>
        <w:jc w:val="left"/>
        <w:rPr>
          <w:rFonts w:hAnsi="Calibri" w:eastAsia="Calibri" w:cs="Calibri" w:asciiTheme="majorAscii"/>
          <w:sz w:val="24"/>
          <w:szCs w:val="24"/>
        </w:rPr>
      </w:pPr>
      <w:r>
        <w:rPr>
          <w:rFonts w:hAnsi="Calibri" w:eastAsia="Calibri" w:cs="Calibri" w:asciiTheme="majorAscii"/>
          <w:b/>
          <w:sz w:val="24"/>
          <w:szCs w:val="24"/>
          <w:rtl w:val="0"/>
        </w:rPr>
        <w:t xml:space="preserve">switch in terms of operating system (that is what I </w:t>
      </w:r>
      <w:r>
        <w:rPr>
          <w:rFonts w:cs="Calibri" w:asciiTheme="majorAscii"/>
          <w:b/>
          <w:sz w:val="24"/>
          <w:szCs w:val="24"/>
          <w:rtl w:val="0"/>
          <w:lang w:val="en-IN"/>
        </w:rPr>
        <w:t>understand</w:t>
      </w:r>
      <w:r>
        <w:rPr>
          <w:rFonts w:hAnsi="Calibri" w:eastAsia="Calibri" w:cs="Calibri" w:asciiTheme="majorAscii"/>
          <w:b/>
          <w:sz w:val="24"/>
          <w:szCs w:val="24"/>
          <w:rtl w:val="0"/>
        </w:rPr>
        <w:t>)</w:t>
      </w:r>
      <w:r>
        <w:rPr>
          <w:rFonts w:hAnsi="Calibri" w:eastAsia="Calibri" w:cs="Calibri" w:asciiTheme="majorAscii"/>
          <w:sz w:val="24"/>
          <w:szCs w:val="24"/>
          <w:rtl w:val="0"/>
        </w:rPr>
        <w:t>.</w:t>
      </w:r>
    </w:p>
    <w:p>
      <w:pPr>
        <w:spacing w:before="0" w:after="0"/>
        <w:ind w:left="480" w:leftChars="240" w:firstLine="240" w:firstLineChars="100"/>
        <w:contextualSpacing w:val="0"/>
        <w:jc w:val="left"/>
        <w:rPr>
          <w:rFonts w:hAnsi="Calibri" w:eastAsia="Calibri" w:cs="Calibri" w:asciiTheme="majorAscii"/>
          <w:sz w:val="24"/>
          <w:szCs w:val="24"/>
          <w:rtl w:val="0"/>
        </w:rPr>
      </w:pPr>
    </w:p>
    <w:p>
      <w:pPr>
        <w:spacing w:before="0" w:after="0"/>
        <w:ind w:left="480" w:leftChars="240" w:firstLine="240" w:firstLineChars="100"/>
        <w:contextualSpacing w:val="0"/>
        <w:jc w:val="left"/>
        <w:rPr>
          <w:rFonts w:hAnsi="Calibri" w:eastAsia="Calibri" w:cs="Calibri" w:asciiTheme="majorAscii"/>
          <w:sz w:val="24"/>
          <w:szCs w:val="24"/>
          <w:rtl w:val="0"/>
        </w:rPr>
      </w:pPr>
      <w:r>
        <w:rPr>
          <w:rFonts w:hAnsi="Calibri" w:eastAsia="Calibri" w:cs="Calibri" w:asciiTheme="majorAscii"/>
          <w:sz w:val="24"/>
          <w:szCs w:val="24"/>
          <w:rtl w:val="0"/>
        </w:rPr>
        <w:t xml:space="preserve">When a function is small and calls repetitively a substantial percentage of </w:t>
      </w:r>
    </w:p>
    <w:p>
      <w:pPr>
        <w:spacing w:before="0" w:after="0"/>
        <w:ind w:firstLine="360" w:firstLineChars="150"/>
        <w:contextualSpacing w:val="0"/>
        <w:jc w:val="left"/>
        <w:rPr>
          <w:rFonts w:hAnsi="Calibri" w:eastAsia="Calibri" w:cs="Calibri" w:asciiTheme="majorAscii"/>
          <w:sz w:val="24"/>
          <w:szCs w:val="24"/>
        </w:rPr>
      </w:pPr>
      <w:r>
        <w:rPr>
          <w:rFonts w:hAnsi="Calibri" w:eastAsia="Calibri" w:cs="Calibri" w:asciiTheme="majorAscii"/>
          <w:sz w:val="24"/>
          <w:szCs w:val="24"/>
          <w:rtl w:val="0"/>
        </w:rPr>
        <w:t>execution time</w:t>
      </w:r>
      <w:r>
        <w:rPr>
          <w:rFonts w:cs="Calibri" w:asciiTheme="majorAscii"/>
          <w:sz w:val="24"/>
          <w:szCs w:val="24"/>
          <w:rtl w:val="0"/>
          <w:lang w:val="en-IN"/>
        </w:rPr>
        <w:t xml:space="preserve"> </w:t>
      </w:r>
      <w:r>
        <w:rPr>
          <w:rFonts w:hAnsi="Calibri" w:eastAsia="Calibri" w:cs="Calibri" w:asciiTheme="majorAscii"/>
          <w:sz w:val="24"/>
          <w:szCs w:val="24"/>
          <w:rtl w:val="0"/>
        </w:rPr>
        <w:t xml:space="preserve">may be spent in such overloads. </w:t>
      </w:r>
    </w:p>
    <w:p>
      <w:pPr>
        <w:spacing w:before="0" w:after="0"/>
        <w:contextualSpacing w:val="0"/>
        <w:jc w:val="left"/>
        <w:rPr>
          <w:rFonts w:hAnsi="Calibri" w:eastAsia="Calibri" w:cs="Calibri" w:asciiTheme="majorAscii"/>
          <w:sz w:val="24"/>
          <w:szCs w:val="24"/>
        </w:rPr>
      </w:pPr>
    </w:p>
    <w:p>
      <w:pPr>
        <w:spacing w:before="0" w:after="0"/>
        <w:ind w:left="240" w:leftChars="120" w:firstLine="600" w:firstLineChars="250"/>
        <w:contextualSpacing w:val="0"/>
        <w:jc w:val="left"/>
        <w:rPr>
          <w:rFonts w:hAnsi="Calibri" w:eastAsia="Calibri" w:cs="Calibri" w:asciiTheme="majorAscii"/>
          <w:sz w:val="24"/>
          <w:szCs w:val="24"/>
        </w:rPr>
      </w:pPr>
      <w:r>
        <w:rPr>
          <w:rFonts w:hAnsi="Calibri" w:eastAsia="Calibri" w:cs="Calibri" w:asciiTheme="majorAscii"/>
          <w:sz w:val="24"/>
          <w:szCs w:val="24"/>
          <w:rtl w:val="0"/>
        </w:rPr>
        <w:t>It's not a command. (i.e. Inline is not a command) It's rather a request to the c++ compiler</w:t>
      </w:r>
      <w:r>
        <w:rPr>
          <w:rFonts w:cs="Calibri" w:asciiTheme="majorAscii"/>
          <w:sz w:val="24"/>
          <w:szCs w:val="24"/>
          <w:rtl w:val="0"/>
          <w:lang w:val="en-IN"/>
        </w:rPr>
        <w:t xml:space="preserve"> </w:t>
      </w:r>
      <w:r>
        <w:rPr>
          <w:rFonts w:hAnsi="Calibri" w:eastAsia="Calibri" w:cs="Calibri" w:asciiTheme="majorAscii"/>
          <w:sz w:val="24"/>
          <w:szCs w:val="24"/>
          <w:rtl w:val="0"/>
        </w:rPr>
        <w:t>that the substitution of the function body is to be preferred to the usual function call</w:t>
      </w:r>
      <w:r>
        <w:rPr>
          <w:rFonts w:cs="Calibri" w:asciiTheme="majorAscii"/>
          <w:sz w:val="24"/>
          <w:szCs w:val="24"/>
          <w:rtl w:val="0"/>
          <w:lang w:val="en-IN"/>
        </w:rPr>
        <w:t xml:space="preserve"> </w:t>
      </w:r>
      <w:r>
        <w:rPr>
          <w:rFonts w:hAnsi="Calibri" w:eastAsia="Calibri" w:cs="Calibri" w:asciiTheme="majorAscii"/>
          <w:sz w:val="24"/>
          <w:szCs w:val="24"/>
          <w:rtl w:val="0"/>
        </w:rPr>
        <w:t>implementation.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Suggestion/Request of expanding a function inline could be ignored based on the compiler's</w:t>
      </w:r>
      <w:r>
        <w:rPr>
          <w:rFonts w:cs="Calibri" w:asciiTheme="majorAscii"/>
          <w:sz w:val="24"/>
          <w:szCs w:val="24"/>
          <w:rtl w:val="0"/>
          <w:lang w:val="en-IN"/>
        </w:rPr>
        <w:t xml:space="preserve"> </w:t>
      </w:r>
      <w:r>
        <w:rPr>
          <w:rFonts w:hAnsi="Calibri" w:eastAsia="Calibri" w:cs="Calibri" w:asciiTheme="majorAscii"/>
          <w:sz w:val="24"/>
          <w:szCs w:val="24"/>
          <w:rtl w:val="0"/>
        </w:rPr>
        <w:t>discretion.</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r>
        <w:rPr>
          <w:rFonts w:hAnsi="Calibri" w:eastAsia="Calibri" w:cs="Calibri" w:asciiTheme="majorAscii"/>
          <w:b/>
          <w:sz w:val="24"/>
          <w:szCs w:val="24"/>
          <w:rtl w:val="0"/>
        </w:rPr>
        <w:t>Advantages :-</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1) It does not require function calling overhead.</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2) It also save overhead of variables push/pop on the stack, while function calling.</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3) It also save overhead of return call from a function.</w:t>
      </w:r>
    </w:p>
    <w:p>
      <w:pPr>
        <w:spacing w:before="0" w:after="0"/>
        <w:contextualSpacing w:val="0"/>
        <w:jc w:val="left"/>
        <w:rPr>
          <w:rFonts w:hAnsi="Calibri" w:eastAsia="Calibri" w:cs="Calibri" w:asciiTheme="majorAscii"/>
          <w:sz w:val="24"/>
          <w:szCs w:val="24"/>
        </w:rPr>
      </w:pPr>
      <w:r>
        <w:rPr>
          <w:rFonts w:hAnsi="Calibri" w:eastAsia="Calibri" w:cs="Calibri" w:asciiTheme="majorAscii"/>
          <w:sz w:val="24"/>
          <w:szCs w:val="24"/>
          <w:rtl w:val="0"/>
        </w:rPr>
        <w:t>4) It increases locality of reference by utilizing instruction cache.</w:t>
      </w:r>
      <w:r>
        <w:rPr>
          <w:rFonts w:hAnsi="Calibri" w:eastAsia="Calibri" w:cs="Calibri" w:asciiTheme="majorAscii"/>
          <w:b/>
          <w:sz w:val="24"/>
          <w:szCs w:val="24"/>
          <w:rtl w:val="0"/>
        </w:rPr>
        <w:t xml:space="preserve"> (one concept could be that the function which is called frequently is stored on TLB (translation look aside buffer) a form of cache. However, if function is not big enough, the paging performance cannot be improved. Since, there will be lots of cache miss.)</w:t>
      </w:r>
    </w:p>
    <w:p>
      <w:pPr>
        <w:spacing w:before="0" w:after="0"/>
        <w:contextualSpacing w:val="0"/>
        <w:jc w:val="left"/>
        <w:rPr>
          <w:rFonts w:hAnsi="Calibri" w:eastAsia="Calibri" w:cs="Calibri" w:asciiTheme="majorAscii"/>
          <w:sz w:val="24"/>
          <w:szCs w:val="24"/>
        </w:rPr>
      </w:pPr>
    </w:p>
    <w:p>
      <w:pPr>
        <w:spacing w:before="0" w:after="0"/>
        <w:contextualSpacing w:val="0"/>
        <w:jc w:val="left"/>
        <w:rPr>
          <w:rFonts w:hAnsi="Calibri" w:eastAsia="Calibri" w:cs="Calibri" w:asciiTheme="majorAscii"/>
          <w:sz w:val="24"/>
          <w:szCs w:val="24"/>
        </w:rPr>
      </w:pPr>
    </w:p>
    <w:p>
      <w:pPr>
        <w:contextualSpacing w:val="0"/>
        <w:rPr>
          <w:rFonts w:hAnsi="Calibri" w:eastAsia="Calibri" w:cs="Calibri" w:asciiTheme="majorAscii"/>
          <w:b w:val="0"/>
          <w:sz w:val="24"/>
          <w:szCs w:val="24"/>
        </w:rPr>
      </w:pPr>
      <w:r>
        <w:rPr>
          <w:rFonts w:hAnsi="Calibri" w:eastAsia="Calibri" w:cs="Calibri" w:asciiTheme="majorAscii"/>
          <w:sz w:val="24"/>
          <w:szCs w:val="24"/>
          <w:rtl w:val="0"/>
        </w:rPr>
        <w:t>(</w:t>
      </w:r>
      <w:r>
        <w:rPr>
          <w:rFonts w:hAnsi="Calibri" w:eastAsia="Calibri" w:cs="Calibri" w:asciiTheme="majorAscii"/>
          <w:b w:val="0"/>
          <w:sz w:val="24"/>
          <w:szCs w:val="24"/>
          <w:rtl w:val="0"/>
        </w:rPr>
        <w:t xml:space="preserve">Translation Look Aside Buffer. </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Now, this optimizes the performance.</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hit, TLB miss</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TLB is a fast cache.</w:t>
      </w:r>
    </w:p>
    <w:p>
      <w:pPr>
        <w:contextualSpacing w:val="0"/>
        <w:rPr>
          <w:rFonts w:hAnsi="Calibri" w:eastAsia="Calibri" w:cs="Calibri" w:asciiTheme="majorAscii"/>
          <w:b/>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In addition, we add the page number and frame number to the TLB, so that they will be found quickly on the next reference. If the TLB is already full of entries, the operating system must select one for replacement. Replacement policies range from least recently used (LRU) to random. Furthermore, some TLBs allow certain entries to be wired down, meaning that they cannot be removed from TLB. Typically TLB entries for kernel codes are wired down.</w:t>
      </w:r>
    </w:p>
    <w:p>
      <w:pPr>
        <w:contextualSpacing w:val="0"/>
        <w:rPr>
          <w:rFonts w:hAnsi="Calibri" w:eastAsia="Calibri" w:cs="Calibri" w:asciiTheme="majorAscii"/>
          <w:b w:val="0"/>
          <w:sz w:val="24"/>
          <w:szCs w:val="24"/>
        </w:rPr>
      </w:pPr>
    </w:p>
    <w:p>
      <w:pPr>
        <w:contextualSpacing w:val="0"/>
        <w:rPr>
          <w:rFonts w:hAnsi="Calibri" w:eastAsia="Calibri" w:cs="Calibri" w:asciiTheme="majorAscii"/>
          <w:b w:val="0"/>
          <w:sz w:val="24"/>
          <w:szCs w:val="24"/>
        </w:rPr>
      </w:pPr>
      <w:r>
        <w:rPr>
          <w:rFonts w:hAnsi="Calibri" w:eastAsia="Calibri" w:cs="Calibri" w:asciiTheme="majorAscii"/>
          <w:b w:val="0"/>
          <w:sz w:val="24"/>
          <w:szCs w:val="24"/>
          <w:rtl w:val="0"/>
        </w:rPr>
        <w:t>Some TLBs store ASIDs (Address Space Identifier) in each TLB entry. An ASID uniquely identifies each process, and is used to provide address space protection for this process. (I can understand that ASID can uniquely identifies a process, but how it is used for address space protection for each process). When the TLB attempts to resolve virtual page numbers, it ensures that the ASID for the currently running process matches the ASID associated with the virtual page. If the ASIDs do not match, the attempt is treated as a TLB miss. In addition to providing address-space protection, an ASID allows the TLB to contain entries for several different processes simultaneously.</w:t>
      </w:r>
    </w:p>
    <w:p>
      <w:pPr>
        <w:contextualSpacing w:val="0"/>
        <w:rPr>
          <w:rFonts w:hAnsi="Calibri" w:eastAsia="Calibri" w:cs="Calibri" w:asciiTheme="majorAscii"/>
          <w:b w:val="0"/>
          <w:sz w:val="24"/>
          <w:szCs w:val="24"/>
        </w:rPr>
      </w:pPr>
    </w:p>
    <w:p>
      <w:pPr>
        <w:spacing w:before="0" w:after="0"/>
        <w:contextualSpacing w:val="0"/>
        <w:jc w:val="left"/>
        <w:rPr>
          <w:rFonts w:hAnsi="Calibri" w:eastAsia="Calibri" w:cs="Calibri" w:asciiTheme="majorAscii"/>
          <w:b/>
          <w:sz w:val="24"/>
          <w:szCs w:val="24"/>
        </w:rPr>
      </w:pPr>
      <w:r>
        <w:rPr>
          <w:rFonts w:hAnsi="Calibri" w:eastAsia="Calibri" w:cs="Calibri" w:asciiTheme="majorAscii"/>
          <w:b w:val="0"/>
          <w:sz w:val="24"/>
          <w:szCs w:val="24"/>
          <w:rtl w:val="0"/>
        </w:rPr>
        <w:t>If the TLB does not support separate ASIDs, then every time a new page table is selected, (for instance, with each context switch) The TLB must be flushed (or erased) to ensure that the next executing process does not use wrong translation information. Otherwise, the TLB could include old entries that contain valid virtual addresses but have incorrect or invalid physical addresses left over from the previous process.</w:t>
      </w:r>
      <w:r>
        <w:rPr>
          <w:rFonts w:hAnsi="Calibri" w:eastAsia="Calibri" w:cs="Calibri" w:asciiTheme="majorAscii"/>
          <w:b/>
          <w:sz w:val="24"/>
          <w:szCs w:val="24"/>
          <w:rtl w:val="0"/>
        </w:rPr>
        <w:t>)</w:t>
      </w:r>
    </w:p>
    <w:p>
      <w:pPr>
        <w:spacing w:before="0" w:after="0"/>
        <w:contextualSpacing w:val="0"/>
        <w:jc w:val="left"/>
        <w:rPr>
          <w:rFonts w:hAnsi="Calibri" w:eastAsia="Calibri" w:cs="Calibri" w:asciiTheme="majorAscii"/>
          <w:b/>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(Now, you can clearly understand the introduction of TLB concept here)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b w:val="0"/>
          <w:sz w:val="24"/>
          <w:szCs w:val="24"/>
        </w:rPr>
      </w:pPr>
      <w:r>
        <w:rPr>
          <w:rFonts w:hAnsi="Calibri" w:eastAsia="Calibri" w:cs="Calibri" w:asciiTheme="majorAscii"/>
          <w:b w:val="0"/>
          <w:sz w:val="24"/>
          <w:szCs w:val="24"/>
          <w:rtl w:val="0"/>
        </w:rPr>
        <w:t>(But, is this same as instruction cache?</w:t>
      </w:r>
    </w:p>
    <w:p>
      <w:pPr>
        <w:spacing w:before="0" w:after="0"/>
        <w:contextualSpacing w:val="0"/>
        <w:jc w:val="left"/>
        <w:rPr>
          <w:rFonts w:hAnsi="Calibri" w:eastAsia="Calibri" w:cs="Calibri" w:asciiTheme="majorAscii"/>
          <w:b w:val="0"/>
          <w:sz w:val="24"/>
          <w:szCs w:val="24"/>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(an </w:t>
      </w:r>
      <w:r>
        <w:rPr>
          <w:rFonts w:hAnsi="Calibri" w:eastAsia="Calibri" w:cs="Calibri" w:asciiTheme="majorAscii"/>
          <w:b/>
          <w:i w:val="0"/>
          <w:smallCaps w:val="0"/>
          <w:color w:val="222222"/>
          <w:sz w:val="24"/>
          <w:szCs w:val="24"/>
          <w:highlight w:val="white"/>
          <w:rtl w:val="0"/>
        </w:rPr>
        <w:t xml:space="preserve">instruction cache </w:t>
      </w:r>
      <w:r>
        <w:rPr>
          <w:rFonts w:hAnsi="Calibri" w:eastAsia="Calibri" w:cs="Calibri" w:asciiTheme="majorAscii"/>
          <w:i w:val="0"/>
          <w:smallCaps w:val="0"/>
          <w:color w:val="222222"/>
          <w:sz w:val="24"/>
          <w:szCs w:val="24"/>
          <w:highlight w:val="white"/>
          <w:rtl w:val="0"/>
        </w:rPr>
        <w:t>is a cache to speed up executable instruction fetch)</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After in-lining compiler can also apply intraprocedural optimization if specified. This is the most important one, in this way compiler can now focus on dead code elimination, can give more stress on branch prediction, induction variable elimination etc</w:t>
      </w:r>
      <w:r>
        <w:rPr>
          <w:rFonts w:hAnsi="Calibri" w:eastAsia="Calibri" w:cs="Calibri" w:asciiTheme="majorAscii"/>
          <w:i w:val="0"/>
          <w:smallCaps w:val="0"/>
          <w:color w:val="222222"/>
          <w:sz w:val="24"/>
          <w:szCs w:val="24"/>
          <w:highlight w:val="white"/>
          <w:rtl w:val="0"/>
        </w:rPr>
        <w:br w:type="textWrapping"/>
      </w: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inline is mandatory if a function (no matter how complex or "linear") is defined in a header file, to allow multiple sources to include it without getting a "multiple definition" error by the linker.</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Disadvantages: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1) May increase function size so that it may not fit on the cache, causing lots of cache miss.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2) After in-lining function if variables number which are going to use register increases than they may create overhead on register variable resource utilization.</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 xml:space="preserve">3) It may cause compilation overhead as if some body changes code inside inline function than all calling location will also be compiled. </w:t>
      </w:r>
      <w:r>
        <w:rPr>
          <w:rFonts w:hAnsi="Calibri" w:eastAsia="Calibri" w:cs="Calibri" w:asciiTheme="majorAscii"/>
          <w:b/>
          <w:i w:val="0"/>
          <w:smallCaps w:val="0"/>
          <w:color w:val="222222"/>
          <w:sz w:val="24"/>
          <w:szCs w:val="24"/>
          <w:highlight w:val="white"/>
          <w:rtl w:val="0"/>
        </w:rPr>
        <w:t>(I kind of know what is static linking and what is dynamic linking. In dynamic linking, the function call statement is replaced with a pointer to the memory location in which the actual function definition can be found, Now, in case of static linking, the calls are directly replaced with function defintion. So, if the actual function definition changes, then compilation will take more time.)</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4) If used in header file, it will make your header file size large and may also make it unreadable.</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5) If somebody used too many inline function resultant in a larger code size than it may cause thrashing in memory. More and more number of page fault bringing down your program performance.</w:t>
      </w:r>
    </w:p>
    <w:p>
      <w:pPr>
        <w:spacing w:before="0" w:after="0"/>
        <w:contextualSpacing w:val="0"/>
        <w:jc w:val="left"/>
        <w:rPr>
          <w:rFonts w:hAnsi="Calibri" w:eastAsia="Calibri" w:cs="Calibri" w:asciiTheme="majorAscii"/>
          <w:i w:val="0"/>
          <w:smallCaps w:val="0"/>
          <w:color w:val="222222"/>
          <w:sz w:val="24"/>
          <w:szCs w:val="24"/>
          <w:highlight w:val="white"/>
        </w:rPr>
      </w:pPr>
    </w:p>
    <w:p>
      <w:pPr>
        <w:contextualSpacing w:val="0"/>
        <w:rPr>
          <w:rFonts w:hAnsi="Calibri" w:eastAsia="Calibri" w:cs="Calibri" w:asciiTheme="majorAscii"/>
          <w:b/>
          <w:sz w:val="24"/>
          <w:szCs w:val="24"/>
        </w:rPr>
      </w:pPr>
      <w:r>
        <w:rPr>
          <w:rFonts w:hAnsi="Calibri" w:eastAsia="Calibri" w:cs="Calibri" w:asciiTheme="majorAscii"/>
          <w:b/>
          <w:sz w:val="24"/>
          <w:szCs w:val="24"/>
          <w:rtl w:val="0"/>
        </w:rPr>
        <w:t>(Thrashing:</w:t>
      </w:r>
    </w:p>
    <w:p>
      <w:pPr>
        <w:contextualSpacing w:val="0"/>
        <w:rPr>
          <w:rFonts w:hAnsi="Calibri" w:eastAsia="Calibri" w:cs="Calibri" w:asciiTheme="majorAscii"/>
          <w:sz w:val="24"/>
          <w:szCs w:val="24"/>
        </w:rPr>
      </w:pPr>
    </w:p>
    <w:p>
      <w:pPr>
        <w:contextualSpacing w:val="0"/>
        <w:rPr>
          <w:rFonts w:hAnsi="Calibri" w:eastAsia="Calibri" w:cs="Calibri" w:asciiTheme="majorAscii"/>
          <w:b/>
          <w:sz w:val="24"/>
          <w:szCs w:val="24"/>
        </w:rPr>
      </w:pPr>
      <w:r>
        <w:rPr>
          <w:rFonts w:hAnsi="Calibri" w:eastAsia="Calibri" w:cs="Calibri" w:asciiTheme="majorAscii"/>
          <w:sz w:val="24"/>
          <w:szCs w:val="24"/>
          <w:rtl w:val="0"/>
        </w:rPr>
        <w:t>If the number of frames allocated to a low-priority process falls below the minimum number required by the computer architecture, we must suspend that process's execution. We should then page out its remaining pages, freeing all its allocated frames. This provision introduces a swap-in, swap-out level of intermediate CPU scheduling.</w:t>
      </w:r>
    </w:p>
    <w:p>
      <w:pPr>
        <w:contextualSpacing w:val="0"/>
        <w:rPr>
          <w:rFonts w:hAnsi="Calibri" w:eastAsia="Calibri" w:cs="Calibri" w:asciiTheme="majorAscii"/>
          <w:sz w:val="24"/>
          <w:szCs w:val="24"/>
          <w:rtl w:val="0"/>
        </w:rPr>
      </w:pPr>
    </w:p>
    <w:p>
      <w:pPr>
        <w:contextualSpacing w:val="0"/>
        <w:rPr>
          <w:rFonts w:hAnsi="Calibri" w:eastAsia="Calibri" w:cs="Calibri" w:asciiTheme="majorAscii"/>
          <w:sz w:val="24"/>
          <w:szCs w:val="24"/>
        </w:rPr>
      </w:pPr>
      <w:r>
        <w:rPr>
          <w:rFonts w:hAnsi="Calibri" w:eastAsia="Calibri" w:cs="Calibri" w:asciiTheme="majorAscii"/>
          <w:sz w:val="24"/>
          <w:szCs w:val="24"/>
          <w:rtl w:val="0"/>
        </w:rPr>
        <w:t>In fact, look at any process that does not have "enough" frames. If the</w:t>
      </w:r>
    </w:p>
    <w:p>
      <w:pPr>
        <w:contextualSpacing w:val="0"/>
        <w:rPr>
          <w:rFonts w:hAnsi="Calibri" w:eastAsia="Calibri" w:cs="Calibri" w:asciiTheme="majorAscii"/>
          <w:sz w:val="24"/>
          <w:szCs w:val="24"/>
        </w:rPr>
      </w:pPr>
      <w:r>
        <w:rPr>
          <w:rFonts w:hAnsi="Calibri" w:eastAsia="Calibri" w:cs="Calibri" w:asciiTheme="majorAscii"/>
          <w:sz w:val="24"/>
          <w:szCs w:val="24"/>
          <w:rtl w:val="0"/>
        </w:rPr>
        <w:t>process does not have the number of frames it needs to support pages in active use, it will quickly page-fault. At this point, it must replace some page. However, since all its pages are in active use, it must replace a page that will be needed again right away. Consequently, it quickly faults again, and again, and again, replacing pages that it must back in immediately.</w:t>
      </w:r>
    </w:p>
    <w:p>
      <w:pPr>
        <w:contextualSpacing w:val="0"/>
        <w:rPr>
          <w:rFonts w:hAnsi="Calibri" w:eastAsia="Calibri" w:cs="Calibri" w:asciiTheme="majorAscii"/>
          <w:sz w:val="24"/>
          <w:szCs w:val="24"/>
        </w:rPr>
      </w:pPr>
      <w:r>
        <w:rPr>
          <w:rFonts w:hAnsi="Calibri" w:eastAsia="Calibri" w:cs="Calibri" w:asciiTheme="majorAscii"/>
          <w:sz w:val="24"/>
          <w:szCs w:val="24"/>
          <w:rtl w:val="0"/>
        </w:rPr>
        <w:t xml:space="preserve">This high paging activity is called A process is thrashing if it is spending more time paging than executing. </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(Now, how thrashing occurs here?</w:t>
      </w:r>
    </w:p>
    <w:p>
      <w:pPr>
        <w:spacing w:before="0" w:after="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Because, if the executable program needs more pages but it not allocated such a huge number of pages.)</w:t>
      </w:r>
    </w:p>
    <w:p>
      <w:pPr>
        <w:spacing w:before="0" w:after="0"/>
        <w:contextualSpacing w:val="0"/>
        <w:jc w:val="left"/>
        <w:rPr>
          <w:rFonts w:hAnsi="Calibri" w:eastAsia="Calibri" w:cs="Calibri" w:asciiTheme="majorAscii"/>
          <w:i w:val="0"/>
          <w:smallCaps w:val="0"/>
          <w:color w:val="222222"/>
          <w:sz w:val="24"/>
          <w:szCs w:val="24"/>
          <w:highlight w:val="white"/>
        </w:rPr>
      </w:pPr>
    </w:p>
    <w:p>
      <w:pPr>
        <w:numPr>
          <w:ilvl w:val="0"/>
          <w:numId w:val="4"/>
        </w:numPr>
        <w:spacing w:before="0" w:after="0"/>
        <w:ind w:left="0" w:firstLine="0"/>
        <w:contextualSpacing w:val="0"/>
        <w:jc w:val="left"/>
        <w:rPr>
          <w:rFonts w:hAnsi="Calibri" w:eastAsia="Calibri" w:cs="Calibri" w:asciiTheme="majorAscii"/>
          <w:i w:val="0"/>
          <w:smallCaps w:val="0"/>
          <w:color w:val="222222"/>
          <w:sz w:val="24"/>
          <w:szCs w:val="24"/>
          <w:highlight w:val="white"/>
        </w:rPr>
      </w:pPr>
      <w:r>
        <w:rPr>
          <w:rFonts w:hAnsi="Calibri" w:eastAsia="Calibri" w:cs="Calibri" w:asciiTheme="majorAscii"/>
          <w:i w:val="0"/>
          <w:smallCaps w:val="0"/>
          <w:color w:val="222222"/>
          <w:sz w:val="24"/>
          <w:szCs w:val="24"/>
          <w:highlight w:val="white"/>
          <w:rtl w:val="0"/>
        </w:rPr>
        <w:t>Its not useful for embedded system where large binary size is not preferred at all due to memory size constraints.</w:t>
      </w: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Cases When inline request is generally ignored:</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Some of the situations where inline expansion may not work:</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an inline function is returning values, If a loop, a switch or a goto exists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functions not returning values, if a return statement exists</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void func_name(data_type1 arg1, data_type2 arg2)</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b/>
      </w:r>
      <w:r>
        <w:rPr>
          <w:rFonts w:hAnsi="Calibri" w:eastAsia="Calibri" w:cs="Calibri" w:asciiTheme="majorAscii"/>
          <w:b w:val="0"/>
          <w:i w:val="0"/>
          <w:smallCaps w:val="0"/>
          <w:color w:val="222222"/>
          <w:sz w:val="24"/>
          <w:szCs w:val="24"/>
          <w:highlight w:val="white"/>
          <w:rtl w:val="0"/>
        </w:rPr>
        <w:t>return;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val="0"/>
          <w:i w:val="0"/>
          <w:smallCaps w:val="0"/>
          <w:color w:val="222222"/>
          <w:sz w:val="24"/>
          <w:szCs w:val="24"/>
          <w:highlight w:val="white"/>
          <w:rtl w:val="0"/>
        </w:rPr>
        <w:br w:type="textWrapping"/>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function contain static variables</w:t>
      </w:r>
    </w:p>
    <w:p>
      <w:pPr>
        <w:numPr>
          <w:ilvl w:val="0"/>
          <w:numId w:val="5"/>
        </w:numPr>
        <w:spacing w:before="0" w:after="0"/>
        <w:ind w:left="0" w:firstLine="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inline functions are recursive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Example of one particular case when inline function is mandatory?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inline is mandatory if a function (no matter how complex or "linear") is defined in a</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header file, to allow multiple sources to include it without getting a</w:t>
      </w:r>
      <w:r>
        <w:rPr>
          <w:rFonts w:hAnsi="Calibri" w:eastAsia="Calibri" w:cs="Calibri" w:asciiTheme="majorAscii"/>
          <w:b/>
          <w:i w:val="0"/>
          <w:smallCaps w:val="0"/>
          <w:color w:val="222222"/>
          <w:sz w:val="24"/>
          <w:szCs w:val="24"/>
          <w:highlight w:val="white"/>
          <w:rtl w:val="0"/>
        </w:rPr>
        <w:t xml:space="preserve"> "multiple definition" error by</w:t>
      </w:r>
      <w:r>
        <w:rPr>
          <w:rFonts w:cs="Calibri" w:asciiTheme="majorAscii"/>
          <w:b/>
          <w:i w:val="0"/>
          <w:smallCaps w:val="0"/>
          <w:color w:val="222222"/>
          <w:sz w:val="24"/>
          <w:szCs w:val="24"/>
          <w:highlight w:val="white"/>
          <w:rtl w:val="0"/>
          <w:lang w:val="en-IN"/>
        </w:rPr>
        <w:t xml:space="preserve"> </w:t>
      </w:r>
      <w:r>
        <w:rPr>
          <w:rFonts w:hAnsi="Calibri" w:eastAsia="Calibri" w:cs="Calibri" w:asciiTheme="majorAscii"/>
          <w:b/>
          <w:i w:val="0"/>
          <w:smallCaps w:val="0"/>
          <w:color w:val="222222"/>
          <w:sz w:val="24"/>
          <w:szCs w:val="24"/>
          <w:highlight w:val="white"/>
          <w:rtl w:val="0"/>
        </w:rPr>
        <w:t>the linker.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3"/>
        </w:numPr>
        <w:spacing w:before="0" w:after="0"/>
        <w:ind w:left="0" w:leftChars="0" w:firstLine="0" w:firstLineChars="0"/>
        <w:contextualSpacing w:val="0"/>
        <w:jc w:val="left"/>
        <w:rPr>
          <w:rFonts w:hAnsi="Calibri" w:eastAsia="Calibri" w:cs="Calibri" w:asciiTheme="majorAscii"/>
          <w:b/>
          <w:bCs/>
          <w:i w:val="0"/>
          <w:smallCaps w:val="0"/>
          <w:color w:val="222222"/>
          <w:sz w:val="28"/>
          <w:szCs w:val="28"/>
          <w:highlight w:val="white"/>
          <w:lang w:val="en-IN"/>
        </w:rPr>
      </w:pPr>
      <w:r>
        <w:rPr>
          <w:rFonts w:cs="Calibri" w:asciiTheme="majorAscii"/>
          <w:b/>
          <w:bCs/>
          <w:i w:val="0"/>
          <w:smallCaps w:val="0"/>
          <w:color w:val="222222"/>
          <w:sz w:val="28"/>
          <w:szCs w:val="28"/>
          <w:highlight w:val="white"/>
          <w:lang w:val="en-IN"/>
        </w:rPr>
        <w:t>Difference Between Inline function And Macro Substitution:</w:t>
      </w:r>
    </w:p>
    <w:p>
      <w:pPr>
        <w:numPr>
          <w:ilvl w:val="0"/>
          <w:numId w:val="0"/>
        </w:numPr>
        <w:spacing w:before="0" w:after="0"/>
        <w:ind w:leftChars="0"/>
        <w:contextualSpacing w:val="0"/>
        <w:jc w:val="left"/>
        <w:rPr>
          <w:rFonts w:hAnsi="Calibri" w:eastAsia="Calibri"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Inline function requests compiler to make a function expand inline.  Whereas, macro substitution, substitution is guaranteed. It</w:t>
      </w:r>
      <w:r>
        <w:rPr>
          <w:rFonts w:hint="default" w:cs="Calibri" w:asciiTheme="majorAscii"/>
          <w:b w:val="0"/>
          <w:i w:val="0"/>
          <w:smallCaps w:val="0"/>
          <w:color w:val="222222"/>
          <w:sz w:val="24"/>
          <w:szCs w:val="24"/>
          <w:highlight w:val="white"/>
          <w:lang w:val="en-IN"/>
        </w:rPr>
        <w:t>’s not a request. It will happen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Inline function is a compilation step. Macro substitution is a preprocessing  step  done by preprocessor before compilation.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val="0"/>
          <w:i w:val="0"/>
          <w:smallCaps w:val="0"/>
          <w:color w:val="222222"/>
          <w:sz w:val="24"/>
          <w:szCs w:val="24"/>
          <w:highlight w:val="white"/>
          <w:lang w:val="en-IN"/>
        </w:rPr>
      </w:pPr>
      <w:r>
        <w:rPr>
          <w:rFonts w:hint="default" w:cs="Calibri" w:asciiTheme="majorAscii"/>
          <w:b w:val="0"/>
          <w:i w:val="0"/>
          <w:smallCaps w:val="0"/>
          <w:color w:val="222222"/>
          <w:sz w:val="24"/>
          <w:szCs w:val="24"/>
          <w:highlight w:val="white"/>
          <w:lang w:val="en-IN"/>
        </w:rPr>
        <w:t>There is always some side effects of just textual substitution:</w:t>
      </w:r>
    </w:p>
    <w:p>
      <w:pPr>
        <w:spacing w:before="0" w:after="0"/>
        <w:contextualSpacing w:val="0"/>
        <w:jc w:val="left"/>
        <w:rPr>
          <w:rFonts w:hint="default" w:cs="Calibri" w:asciiTheme="majorAscii"/>
          <w:b w:val="0"/>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1.#include &lt;stdio.h&gt;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2.int foo(int, int);</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3.#define foo(x, y) x / y + x</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4.int main()</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5.{</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int i = -6, j =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 ",foo(i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#undef foo</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printf("%d\n",foo(i + j, 3));</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10.}</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11.int foo(int x, int y)</w:t>
      </w:r>
    </w:p>
    <w:p>
      <w:pPr>
        <w:spacing w:before="0" w:after="0"/>
        <w:contextualSpacing w:val="0"/>
        <w:jc w:val="left"/>
        <w:rPr>
          <w:rFonts w:hint="default"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12.{</w:t>
      </w:r>
    </w:p>
    <w:p>
      <w:pPr>
        <w:spacing w:before="0" w:after="0"/>
        <w:contextualSpacing w:val="0"/>
        <w:jc w:val="left"/>
        <w:rPr>
          <w:rFonts w:hint="default" w:cs="Calibri" w:asciiTheme="majorAscii"/>
          <w:b/>
          <w:bCs/>
          <w:i w:val="0"/>
          <w:smallCaps w:val="0"/>
          <w:color w:val="222222"/>
          <w:sz w:val="24"/>
          <w:szCs w:val="24"/>
          <w:highlight w:val="white"/>
          <w:lang w:val="en-IN"/>
        </w:rPr>
      </w:pP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 xml:space="preserve">      return x / y + x;</w:t>
      </w:r>
      <w:r>
        <w:rPr>
          <w:rFonts w:hint="default" w:cs="Calibri" w:asciiTheme="majorAscii"/>
          <w:b/>
          <w:bCs/>
          <w:i w:val="0"/>
          <w:smallCaps w:val="0"/>
          <w:color w:val="222222"/>
          <w:sz w:val="24"/>
          <w:szCs w:val="24"/>
          <w:highlight w:val="white"/>
          <w:lang w:val="en-IN"/>
        </w:rPr>
        <w:br w:type="textWrapping"/>
      </w:r>
    </w:p>
    <w:p>
      <w:pPr>
        <w:numPr>
          <w:ilvl w:val="0"/>
          <w:numId w:val="7"/>
        </w:numPr>
        <w:spacing w:before="0" w:after="0"/>
        <w:contextualSpacing w:val="0"/>
        <w:jc w:val="left"/>
        <w:rPr>
          <w:rFonts w:hint="default" w:cs="Calibri" w:asciiTheme="majorAscii"/>
          <w:b/>
          <w:bCs/>
          <w:i w:val="0"/>
          <w:smallCaps w:val="0"/>
          <w:color w:val="222222"/>
          <w:sz w:val="24"/>
          <w:szCs w:val="24"/>
          <w:highlight w:val="white"/>
          <w:lang w:val="en-IN"/>
        </w:rPr>
      </w:pPr>
      <w:r>
        <w:rPr>
          <w:rFonts w:hint="default" w:cs="Calibri" w:asciiTheme="majorAscii"/>
          <w:b/>
          <w:bCs/>
          <w:i w:val="0"/>
          <w:smallCaps w:val="0"/>
          <w:color w:val="222222"/>
          <w:sz w:val="24"/>
          <w:szCs w:val="24"/>
          <w:highlight w:val="white"/>
          <w:lang w:val="en-IN"/>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IN"/>
        </w:rPr>
      </w:pPr>
      <w:r>
        <w:rPr>
          <w:rFonts w:cs="Calibri" w:asciiTheme="majorAscii"/>
          <w:b w:val="0"/>
          <w:i w:val="0"/>
          <w:smallCaps w:val="0"/>
          <w:color w:val="222222"/>
          <w:sz w:val="24"/>
          <w:szCs w:val="24"/>
          <w:highlight w:val="white"/>
          <w:lang w:val="en-IN"/>
        </w:rPr>
        <w:t>This will generate -8 when foo acts as macro substitution. Generates -4 When function is called.</w:t>
      </w:r>
    </w:p>
    <w:p>
      <w:pPr>
        <w:spacing w:before="0" w:after="0"/>
        <w:contextualSpacing w:val="0"/>
        <w:jc w:val="left"/>
        <w:rPr>
          <w:rFonts w:hAnsi="Calibri" w:eastAsia="Calibri" w:cs="Calibri" w:asciiTheme="majorAscii"/>
          <w:b w:val="0"/>
          <w:i w:val="0"/>
          <w:smallCaps w:val="0"/>
          <w:color w:val="222222"/>
          <w:sz w:val="24"/>
          <w:szCs w:val="24"/>
          <w:highlight w:val="white"/>
          <w:lang w:val="en-IN"/>
        </w:rPr>
      </w:pPr>
    </w:p>
    <w:p>
      <w:pPr>
        <w:numPr>
          <w:ilvl w:val="0"/>
          <w:numId w:val="6"/>
        </w:numPr>
        <w:spacing w:before="0" w:after="0"/>
        <w:ind w:left="0" w:leftChars="0" w:firstLine="0" w:firstLineChars="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What is the difference of class and structure in c++ context?</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conventional structure in c cannot contain functions (Functions which operate on data</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items contained by the function). But that is not the problem with c++ structures. In case of c++,</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structures can hold both data members and the functions operating on them. But, in c++,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members of a structure are public (by default). So, it violates one of the most important OOP</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characteristics-Encapsulation. Whereas, the members of a class are by default private.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Point wise difference: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c++ structs have public members by default and classes have private members by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Bases of a struct are inherited publicly by default, whereas bases of a class are inherited privately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by default.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IN"/>
        </w:rPr>
      </w:pPr>
      <w:r>
        <w:rPr>
          <w:rFonts w:cs="Calibri" w:asciiTheme="majorAscii"/>
          <w:b/>
          <w:bCs/>
          <w:i w:val="0"/>
          <w:smallCaps w:val="0"/>
          <w:color w:val="222222"/>
          <w:sz w:val="24"/>
          <w:szCs w:val="24"/>
          <w:highlight w:val="white"/>
          <w:lang w:val="en-IN"/>
        </w:rPr>
        <w:t>Below is the example of a struct having member functions:</w:t>
      </w:r>
    </w:p>
    <w:p>
      <w:pPr>
        <w:spacing w:before="0" w:after="0"/>
        <w:contextualSpacing w:val="0"/>
        <w:jc w:val="left"/>
        <w:rPr>
          <w:rFonts w:cs="Calibri" w:asciiTheme="majorAscii"/>
          <w:b/>
          <w:bCs/>
          <w:i w:val="0"/>
          <w:smallCaps w:val="0"/>
          <w:color w:val="222222"/>
          <w:sz w:val="24"/>
          <w:szCs w:val="24"/>
          <w:highlight w:val="white"/>
          <w:lang w:val="en-IN"/>
        </w:rPr>
      </w:pP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std::cout;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std::cin;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using std::endl;</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struct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string name;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int age;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//constructor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name = "default";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age = 77;</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void 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void person_str::print()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we don't have to mention what "name" and "age" are,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because it automatically refers back to the</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member variables.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The "this" variable is the implied first argument,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which is a pointer to the object that the member it was called on.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cout &lt;&lt; name &lt;&lt; " " &lt;&lt; this-&gt;age &lt;&lt; endl;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int main()</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person_str p1;</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p1.name = "Chrys";</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p1.age = 26;</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w:t>
      </w:r>
    </w:p>
    <w:p>
      <w:pPr>
        <w:spacing w:before="0" w:after="0"/>
        <w:contextualSpacing w:val="0"/>
        <w:jc w:val="left"/>
        <w:rPr>
          <w:rFonts w:hint="default"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 xml:space="preserve">    p1.print(); </w:t>
      </w:r>
    </w:p>
    <w:p>
      <w:pPr>
        <w:spacing w:before="0" w:after="0"/>
        <w:contextualSpacing w:val="0"/>
        <w:jc w:val="left"/>
        <w:rPr>
          <w:rFonts w:cs="Calibri" w:asciiTheme="majorAscii"/>
          <w:b w:val="0"/>
          <w:bCs w:val="0"/>
          <w:i w:val="0"/>
          <w:smallCaps w:val="0"/>
          <w:color w:val="222222"/>
          <w:sz w:val="24"/>
          <w:szCs w:val="24"/>
          <w:highlight w:val="white"/>
          <w:lang w:val="en-IN"/>
        </w:rPr>
      </w:pPr>
      <w:r>
        <w:rPr>
          <w:rFonts w:hint="default" w:cs="Calibri" w:asciiTheme="majorAscii"/>
          <w:b w:val="0"/>
          <w:bCs w:val="0"/>
          <w:i w:val="0"/>
          <w:smallCaps w:val="0"/>
          <w:color w:val="222222"/>
          <w:sz w:val="24"/>
          <w:szCs w:val="24"/>
          <w:highlight w:val="white"/>
          <w:lang w:val="en-IN"/>
        </w:rPr>
        <w:t>}</w:t>
      </w:r>
    </w:p>
    <w:p>
      <w:pPr>
        <w:numPr>
          <w:ilvl w:val="0"/>
          <w:numId w:val="6"/>
        </w:numPr>
        <w:spacing w:before="0" w:after="0"/>
        <w:ind w:left="0" w:leftChars="0" w:firstLine="0" w:firstLineChars="0"/>
        <w:contextualSpacing w:val="0"/>
        <w:jc w:val="left"/>
        <w:rPr>
          <w:rFonts w:hAnsi="Calibri" w:eastAsia="Calibri" w:cs="Calibri" w:asciiTheme="majorAscii"/>
          <w:b/>
          <w:bCs w:val="0"/>
          <w:i w:val="0"/>
          <w:smallCaps w:val="0"/>
          <w:color w:val="222222"/>
          <w:sz w:val="28"/>
          <w:szCs w:val="28"/>
          <w:highlight w:val="white"/>
        </w:rPr>
      </w:pPr>
      <w:r>
        <w:rPr>
          <w:rFonts w:hAnsi="Calibri" w:eastAsia="Calibri" w:cs="Calibri" w:asciiTheme="majorAscii"/>
          <w:b/>
          <w:bCs w:val="0"/>
          <w:i w:val="0"/>
          <w:smallCaps w:val="0"/>
          <w:color w:val="222222"/>
          <w:sz w:val="28"/>
          <w:szCs w:val="28"/>
          <w:highlight w:val="white"/>
          <w:rtl w:val="0"/>
        </w:rPr>
        <w:t>What is importance of pointer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Pointer concept is useful in many contexts. Some of them are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Pointer helps us to allocate memory dynamically. Static memory allocation often leads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wastage of memory space. So, dynamically memory allocation is important</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Pointers allow us to resize the data structure whenever needed. For example, if you have an array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of size 10, it cannot be resized. But, an array created out of malloc and assigned to a pointer can be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resized easily by using realloc.</w:t>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There is a concept of function pointer. A function pointer can point to a function. Now, function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pointers are also useful in many contexts. Like,</w:t>
      </w: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Function pointers can be useful when you want to create callback mechanism, and need to</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pass address of an function to another function. Like, when we use qsort function of stdlib.h</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header file we send a pointer to a function as the fourth argument of the function.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 mechanism provided by function pointer is also used for event handlers, parser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specialization, comparator function passing. In fact, C-language GUI toolkits and</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application frameworks (e.g. Gnome/Gtk+/Glib) often accept function pointers as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“callbacks” for timer or user interface events. (EG: “call this function whenever this button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is clicked” or “…whenever this timer expires”)</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bCs/>
          <w:i w:val="0"/>
          <w:smallCaps w:val="0"/>
          <w:color w:val="222222"/>
          <w:sz w:val="24"/>
          <w:szCs w:val="24"/>
          <w:highlight w:val="white"/>
          <w:rtl w:val="0"/>
        </w:rPr>
        <w:t xml:space="preserve">Plugins and extensions - </w:t>
      </w:r>
      <w:r>
        <w:rPr>
          <w:rFonts w:hAnsi="Calibri" w:eastAsia="Calibri" w:cs="Calibri" w:asciiTheme="majorAscii"/>
          <w:b w:val="0"/>
          <w:i w:val="0"/>
          <w:smallCaps w:val="0"/>
          <w:color w:val="222222"/>
          <w:sz w:val="24"/>
          <w:szCs w:val="24"/>
          <w:highlight w:val="white"/>
          <w:rtl w:val="0"/>
        </w:rPr>
        <w:t>the pointers to functions provided by plugins or library extensions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are gather</w:t>
      </w:r>
      <w:r>
        <w:rPr>
          <w:rFonts w:cs="Calibri" w:asciiTheme="majorAscii"/>
          <w:b w:val="0"/>
          <w:i w:val="0"/>
          <w:smallCaps w:val="0"/>
          <w:color w:val="222222"/>
          <w:sz w:val="24"/>
          <w:szCs w:val="24"/>
          <w:highlight w:val="white"/>
          <w:rtl w:val="0"/>
          <w:lang w:val="en-IN"/>
        </w:rPr>
        <w:t>e</w:t>
      </w:r>
      <w:r>
        <w:rPr>
          <w:rFonts w:hAnsi="Calibri" w:eastAsia="Calibri" w:cs="Calibri" w:asciiTheme="majorAscii"/>
          <w:b w:val="0"/>
          <w:i w:val="0"/>
          <w:smallCaps w:val="0"/>
          <w:color w:val="222222"/>
          <w:sz w:val="24"/>
          <w:szCs w:val="24"/>
          <w:highlight w:val="white"/>
          <w:rtl w:val="0"/>
        </w:rPr>
        <w:t>d by a standard function GetProcAddress, dlsym or similar, which take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identifier as name and return a function pointer. Absolutely vital for APIs like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OpenGL.</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Finite State Machines:</w:t>
      </w:r>
      <w:r>
        <w:rPr>
          <w:rFonts w:hAnsi="Calibri" w:eastAsia="Calibri" w:cs="Calibri" w:asciiTheme="majorAscii"/>
          <w:b w:val="0"/>
          <w:i w:val="0"/>
          <w:smallCaps w:val="0"/>
          <w:color w:val="222222"/>
          <w:sz w:val="24"/>
          <w:szCs w:val="24"/>
          <w:highlight w:val="white"/>
          <w:rtl w:val="0"/>
        </w:rPr>
        <w:t xml:space="preserve"> Where the elements of (multi-dimensional) arrays indicate the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routine that processes/handles the next state. This keeps the definition of the FSM in one</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place (the array).</w:t>
      </w:r>
    </w:p>
    <w:p>
      <w:pPr>
        <w:spacing w:before="0" w:after="0"/>
        <w:contextualSpacing w:val="0"/>
        <w:jc w:val="left"/>
        <w:rPr>
          <w:rFonts w:hAnsi="Calibri" w:eastAsia="Calibri" w:cs="Calibri" w:asciiTheme="majorAscii"/>
          <w:b w:val="0"/>
          <w:i w:val="0"/>
          <w:smallCaps w:val="0"/>
          <w:color w:val="222222"/>
          <w:sz w:val="24"/>
          <w:szCs w:val="24"/>
          <w:highlight w:val="white"/>
          <w:rtl w:val="0"/>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bCs/>
          <w:i w:val="0"/>
          <w:smallCaps w:val="0"/>
          <w:color w:val="222222"/>
          <w:sz w:val="24"/>
          <w:szCs w:val="24"/>
          <w:highlight w:val="white"/>
          <w:rtl w:val="0"/>
        </w:rPr>
        <w:t xml:space="preserve"> Enabling features: </w:t>
      </w:r>
      <w:r>
        <w:rPr>
          <w:rFonts w:hAnsi="Calibri" w:eastAsia="Calibri" w:cs="Calibri" w:asciiTheme="majorAscii"/>
          <w:b w:val="0"/>
          <w:i w:val="0"/>
          <w:smallCaps w:val="0"/>
          <w:color w:val="222222"/>
          <w:sz w:val="24"/>
          <w:szCs w:val="24"/>
          <w:highlight w:val="white"/>
          <w:rtl w:val="0"/>
        </w:rPr>
        <w:t>and disabling of features can be done using function pointers. You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have features that you wish to enable or disable that do similar yet distinct things. Instead of</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populating and cluttering your code with if-else constructs testing variables, you can code it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so that it uses a function pointer, and then you can enable/disable features by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changing/assigning the function pointer. If you add new variants, you don't have to track</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down all your if-else or switch cases (and risk missing one); instead you just update your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function pointer to enable the new feature, or disable the old one.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c++, base class pointers are type compatible with derived class pointers. This is also another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usefulness of pointer concept. Now, suppose, you create a class named Bank account for a bank.</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suppose the bank can create atmost 10000 different bank accounts in a moth. Now, different</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bank users have different demand in mind when it comes about bank account. Like: One user may</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want to create a recurring bank account. Another user may want to create a savings bank account.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there's a requirement of dynamically allocating bank account to the users according to their</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demand among those 10000 bank accounts (the upper limit of bank accounts the bank can create in</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a month). In these types of cases, the compatibility of base class pointers to derived class pointers</w:t>
      </w:r>
      <w:r>
        <w:rPr>
          <w:rFonts w:cs="Calibri" w:asciiTheme="majorAscii"/>
          <w:b w:val="0"/>
          <w:i w:val="0"/>
          <w:smallCaps w:val="0"/>
          <w:color w:val="222222"/>
          <w:sz w:val="24"/>
          <w:szCs w:val="24"/>
          <w:highlight w:val="white"/>
          <w:rtl w:val="0"/>
          <w:lang w:val="en-IN"/>
        </w:rPr>
        <w:t xml:space="preserve"> </w:t>
      </w:r>
      <w:r>
        <w:rPr>
          <w:rFonts w:hAnsi="Calibri" w:eastAsia="Calibri" w:cs="Calibri" w:asciiTheme="majorAscii"/>
          <w:b w:val="0"/>
          <w:i w:val="0"/>
          <w:smallCaps w:val="0"/>
          <w:color w:val="222222"/>
          <w:sz w:val="24"/>
          <w:szCs w:val="24"/>
          <w:highlight w:val="white"/>
          <w:rtl w:val="0"/>
        </w:rPr>
        <w:t>can be very useful.</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6"/>
        </w:numPr>
        <w:spacing w:before="0" w:after="0"/>
        <w:ind w:left="0" w:leftChars="0" w:firstLine="0" w:firstLineChars="0"/>
        <w:contextualSpacing w:val="0"/>
        <w:jc w:val="left"/>
        <w:rPr>
          <w:rFonts w:hAnsi="Calibri" w:eastAsia="Calibri" w:cs="Calibri" w:asciiTheme="majorAscii"/>
          <w:b w:val="0"/>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Why pass by reference concept is added in 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Pass by reference concept in added in c++, because of the following reasons: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to define copy constructors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they are necessary for operator overloads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const references allow you to have pass-by-value semantics while avoiding a copy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Some notes about reference: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C</w:t>
      </w:r>
      <w:r>
        <w:rPr>
          <w:rFonts w:cs="Calibri" w:asciiTheme="majorAscii"/>
          <w:b/>
          <w:bCs/>
          <w:i w:val="0"/>
          <w:smallCaps w:val="0"/>
          <w:color w:val="222222"/>
          <w:sz w:val="24"/>
          <w:szCs w:val="24"/>
          <w:highlight w:val="white"/>
          <w:lang w:val="en-US"/>
        </w:rPr>
        <w:t>onstant reference: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void foo(const int &amp;x) // x is a const reference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 xml:space="preserve">    x = 6;  // compile error: a const reference cannot have its value changed!</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hAnsi="Calibri" w:eastAsia="Calibri" w:cs="Calibri" w:asciiTheme="majorAscii"/>
          <w:b/>
          <w:bCs/>
          <w:i w:val="0"/>
          <w:smallCaps w:val="0"/>
          <w:color w:val="222222"/>
          <w:sz w:val="24"/>
          <w:szCs w:val="24"/>
          <w:highlight w:val="white"/>
        </w:rPr>
        <w:t>References to pointers</w:t>
      </w: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It’s possible to pass a pointer by reference, and have the function change the address of the pointer entirely:</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#include &lt;iostream&gt;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void foo(int *&amp;ptr) // pass pointer by reference</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ptr = nullptr; // this changes the actual ptr argument passed in, not a copy</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int main()</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x = 5;</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int *ptr = &amp;x;</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non-null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foo(ptr);</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std::cout &lt;&lt; "ptr is: " &lt;&lt; (ptr ? "non-null" : "null") &lt;&lt; '\n'; // prints null</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 xml:space="preserve"> </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ab/>
      </w:r>
      <w:r>
        <w:rPr>
          <w:rFonts w:hint="default" w:hAnsi="Calibri" w:eastAsia="Calibri" w:cs="Calibri" w:asciiTheme="majorAscii"/>
          <w:b/>
          <w:bCs/>
          <w:i w:val="0"/>
          <w:smallCaps w:val="0"/>
          <w:color w:val="222222"/>
          <w:sz w:val="24"/>
          <w:szCs w:val="24"/>
          <w:highlight w:val="white"/>
        </w:rPr>
        <w:t>return 0;</w:t>
      </w:r>
    </w:p>
    <w:p>
      <w:pPr>
        <w:spacing w:before="0" w:after="0"/>
        <w:contextualSpacing w:val="0"/>
        <w:jc w:val="left"/>
        <w:rPr>
          <w:rFonts w:hint="default" w:hAnsi="Calibri" w:eastAsia="Calibri" w:cs="Calibri" w:asciiTheme="majorAscii"/>
          <w:b/>
          <w:bCs/>
          <w:i w:val="0"/>
          <w:smallCaps w:val="0"/>
          <w:color w:val="222222"/>
          <w:sz w:val="24"/>
          <w:szCs w:val="24"/>
          <w:highlight w:val="white"/>
        </w:rPr>
      </w:pPr>
      <w:r>
        <w:rPr>
          <w:rFonts w:hint="default" w:hAnsi="Calibri" w:eastAsia="Calibri" w:cs="Calibri" w:asciiTheme="majorAscii"/>
          <w:b/>
          <w:bCs/>
          <w:i w:val="0"/>
          <w:smallCaps w:val="0"/>
          <w:color w:val="222222"/>
          <w:sz w:val="24"/>
          <w:szCs w:val="24"/>
          <w:highlight w:val="white"/>
        </w:rPr>
        <w:t>}</w:t>
      </w:r>
    </w:p>
    <w:p>
      <w:pPr>
        <w:spacing w:before="0" w:after="0"/>
        <w:contextualSpacing w:val="0"/>
        <w:jc w:val="left"/>
        <w:rPr>
          <w:rFonts w:hint="default" w:hAnsi="Calibri" w:eastAsia="Calibri" w:cs="Calibri" w:asciiTheme="majorAscii"/>
          <w:b/>
          <w:bCs/>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6"/>
        </w:numPr>
        <w:spacing w:before="0" w:after="0"/>
        <w:ind w:left="0" w:leftChars="0" w:firstLine="0" w:firstLineChars="0"/>
        <w:contextualSpacing w:val="0"/>
        <w:jc w:val="left"/>
        <w:rPr>
          <w:rFonts w:hAnsi="Calibri" w:eastAsia="Calibri" w:cs="Calibri" w:asciiTheme="majorAscii"/>
          <w:b w:val="0"/>
          <w:i w:val="0"/>
          <w:smallCaps w:val="0"/>
          <w:color w:val="222222"/>
          <w:sz w:val="28"/>
          <w:szCs w:val="28"/>
          <w:highlight w:val="white"/>
          <w:lang w:val="en-US"/>
        </w:rPr>
      </w:pPr>
      <w:r>
        <w:rPr>
          <w:rFonts w:cs="Calibri" w:asciiTheme="majorAscii"/>
          <w:b/>
          <w:bCs/>
          <w:i w:val="0"/>
          <w:smallCaps w:val="0"/>
          <w:color w:val="222222"/>
          <w:sz w:val="28"/>
          <w:szCs w:val="28"/>
          <w:highlight w:val="white"/>
          <w:lang w:val="en-US"/>
        </w:rPr>
        <w:t>Pros and Cons About Passing By Reference:</w:t>
      </w:r>
    </w:p>
    <w:p>
      <w:pPr>
        <w:numPr>
          <w:ilvl w:val="0"/>
          <w:numId w:val="0"/>
        </w:numPr>
        <w:spacing w:before="0" w:after="0"/>
        <w:contextualSpacing w:val="0"/>
        <w:jc w:val="left"/>
        <w:rPr>
          <w:rFonts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Pros and cons of pass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allow a function to change the value of the argument, which is sometimes useful. Otherwise, const references can be used to guarantee the function won’t change the argument.</w:t>
      </w:r>
      <w:r>
        <w:rPr>
          <w:rFonts w:hint="default" w:ascii="Calibri" w:hAnsi="Calibri" w:cs="Calibr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bCs/>
          <w:i w:val="0"/>
          <w:smallCaps w:val="0"/>
          <w:color w:val="222222"/>
          <w:sz w:val="24"/>
          <w:szCs w:val="24"/>
          <w:highlight w:val="white"/>
          <w:lang w:val="en-US"/>
        </w:rPr>
        <w:t>Because a copy of the argument is not made, pass by reference is fast, even when used with large structs or classes.</w:t>
      </w:r>
      <w:r>
        <w:rPr>
          <w:rFonts w:hint="default" w:ascii="Calibri" w:hAnsi="Calibri" w:cs="Calibri"/>
          <w:b/>
          <w:bCs/>
          <w:i w:val="0"/>
          <w:smallCaps w:val="0"/>
          <w:color w:val="222222"/>
          <w:sz w:val="24"/>
          <w:szCs w:val="24"/>
          <w:highlight w:val="white"/>
          <w:lang w:val="en-US"/>
        </w:rPr>
        <w:br w:type="textWrapping"/>
      </w:r>
    </w:p>
    <w:p>
      <w:pPr>
        <w:numPr>
          <w:ilvl w:val="0"/>
          <w:numId w:val="0"/>
        </w:numPr>
        <w:spacing w:before="0" w:after="0"/>
        <w:contextualSpacing w:val="0"/>
        <w:jc w:val="left"/>
        <w:rPr>
          <w:rFonts w:hint="default" w:ascii="Calibri" w:hAnsi="Calibri" w:cs="Calibri"/>
          <w:b/>
          <w:bCs/>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can be used to return multiple values from a function (via out parameters).</w:t>
      </w: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p>
    <w:p>
      <w:pPr>
        <w:numPr>
          <w:ilvl w:val="0"/>
          <w:numId w:val="0"/>
        </w:numPr>
        <w:spacing w:before="0" w:after="0"/>
        <w:contextualSpacing w:val="0"/>
        <w:jc w:val="left"/>
        <w:rPr>
          <w:rFonts w:hint="default" w:ascii="Calibri" w:hAnsi="Calibri" w:cs="Calibri"/>
          <w:b w:val="0"/>
          <w:bCs w:val="0"/>
          <w:i w:val="0"/>
          <w:smallCaps w:val="0"/>
          <w:color w:val="222222"/>
          <w:sz w:val="24"/>
          <w:szCs w:val="24"/>
          <w:highlight w:val="white"/>
          <w:lang w:val="en-US"/>
        </w:rPr>
      </w:pPr>
      <w:r>
        <w:rPr>
          <w:rFonts w:hint="default" w:ascii="Calibri" w:hAnsi="Calibri" w:cs="Calibri"/>
          <w:b w:val="0"/>
          <w:bCs w:val="0"/>
          <w:i w:val="0"/>
          <w:smallCaps w:val="0"/>
          <w:color w:val="222222"/>
          <w:sz w:val="24"/>
          <w:szCs w:val="24"/>
          <w:highlight w:val="white"/>
          <w:lang w:val="en-US"/>
        </w:rPr>
        <w:t>References must be initialized, so there’s no worry about null values.</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r>
        <w:rPr>
          <w:rFonts w:hint="default" w:cs="Calibri" w:asciiTheme="majorAscii"/>
          <w:b/>
          <w:bCs/>
          <w:i w:val="0"/>
          <w:smallCaps w:val="0"/>
          <w:color w:val="222222"/>
          <w:sz w:val="28"/>
          <w:szCs w:val="28"/>
          <w:highlight w:val="white"/>
          <w:lang w:val="en-US"/>
        </w:rPr>
        <w:t>Disadvantages of passing by reference:</w:t>
      </w:r>
    </w:p>
    <w:p>
      <w:pPr>
        <w:numPr>
          <w:ilvl w:val="0"/>
          <w:numId w:val="0"/>
        </w:numPr>
        <w:spacing w:before="0" w:after="0"/>
        <w:contextualSpacing w:val="0"/>
        <w:jc w:val="left"/>
        <w:rPr>
          <w:rFonts w:hint="default" w:cs="Calibri" w:asciiTheme="majorAscii"/>
          <w:b/>
          <w:bCs/>
          <w:i w:val="0"/>
          <w:smallCaps w:val="0"/>
          <w:color w:val="222222"/>
          <w:sz w:val="28"/>
          <w:szCs w:val="28"/>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non-const reference cannot be initialized with an const l-value or an r-value (e.g. a literal or an expression), arguments to reference parameters must be normal variables.</w:t>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val="0"/>
          <w:bCs w:val="0"/>
          <w:i w:val="0"/>
          <w:smallCaps w:val="0"/>
          <w:color w:val="222222"/>
          <w:sz w:val="24"/>
          <w:szCs w:val="24"/>
          <w:highlight w:val="white"/>
          <w:lang w:val="en-US"/>
        </w:rPr>
        <w:br w:type="textWrapping"/>
      </w:r>
      <w:r>
        <w:rPr>
          <w:rFonts w:hint="default" w:cs="Calibri" w:asciiTheme="majorAscii"/>
          <w:b/>
          <w:bCs/>
          <w:i w:val="0"/>
          <w:smallCaps w:val="0"/>
          <w:color w:val="222222"/>
          <w:sz w:val="24"/>
          <w:szCs w:val="24"/>
          <w:highlight w:val="white"/>
          <w:lang w:val="en-US"/>
        </w:rPr>
        <w:t>What is the meaning of this:</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&amp;x=6;</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 is a non const reference variable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//6 is an integral constant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a compilation error.</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Because, a non const reference cannot be initialized with an const l value (a literal: like: 6 is a literal, an integral constant)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 xml:space="preserve">The compilation error will say: </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invalid initialization of non-const reference of type ‘int&amp;’ from a temporary of type ‘int’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Similarly:</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x=6,y=7;</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&amp;ref=x*y;</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//x*y is an expression: r value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//ref is a non const reference</w:t>
      </w:r>
    </w:p>
    <w:p>
      <w:pPr>
        <w:numPr>
          <w:ilvl w:val="0"/>
          <w:numId w:val="0"/>
        </w:num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color w:val="222222"/>
          <w:sz w:val="24"/>
          <w:szCs w:val="24"/>
          <w:highlight w:val="white"/>
          <w:lang w:val="en-US"/>
        </w:rPr>
        <w:t>T</w:t>
      </w:r>
      <w:r>
        <w:rPr>
          <w:rFonts w:hint="default" w:cs="Calibri" w:asciiTheme="majorAscii"/>
          <w:b w:val="0"/>
          <w:bCs w:val="0"/>
          <w:i w:val="0"/>
          <w:smallCaps w:val="0"/>
          <w:color w:val="222222"/>
          <w:sz w:val="24"/>
          <w:szCs w:val="24"/>
          <w:highlight w:val="white"/>
          <w:lang w:val="en-US"/>
        </w:rPr>
        <w:t>his will generate compilation error , too.</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 can be hard to tell whether a parameter passed by non-const reference is meant to be input, output, or both. Judicious use of const and a naming suffix for out variables can help.</w:t>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r>
        <w:rPr>
          <w:rFonts w:hint="default" w:cs="Calibri" w:asciiTheme="majorAscii"/>
          <w:b w:val="0"/>
          <w:bCs w:val="0"/>
          <w:i w:val="0"/>
          <w:smallCaps w:val="0"/>
          <w:color w:val="222222"/>
          <w:sz w:val="24"/>
          <w:szCs w:val="24"/>
          <w:highlight w:val="white"/>
          <w:lang w:val="en-US"/>
        </w:rPr>
        <w:t>It’s impossible to tell from the function call whether the argument may change. An argument passed by value and passed by reference looks the same. We can only tell whether an argument is passed by value or reference by looking at the function declaration. This can lead to situations where the programmer does not realize a function will change the value of the argument.</w:t>
      </w:r>
      <w:r>
        <w:rPr>
          <w:rFonts w:hint="default" w:cs="Calibri" w:asciiTheme="majorAscii"/>
          <w:b w:val="0"/>
          <w:bCs w:val="0"/>
          <w:i w:val="0"/>
          <w:smallCaps w:val="0"/>
          <w:color w:val="222222"/>
          <w:sz w:val="24"/>
          <w:szCs w:val="24"/>
          <w:highlight w:val="white"/>
          <w:lang w:val="en-US"/>
        </w:rPr>
        <w:br w:type="textWrapping"/>
      </w:r>
    </w:p>
    <w:p>
      <w:pPr>
        <w:numPr>
          <w:ilvl w:val="0"/>
          <w:numId w:val="0"/>
        </w:numPr>
        <w:spacing w:before="0" w:after="0"/>
        <w:contextualSpacing w:val="0"/>
        <w:jc w:val="left"/>
        <w:rPr>
          <w:rFonts w:hint="default" w:cs="Calibri" w:asciiTheme="majorAscii"/>
          <w:b w:val="0"/>
          <w:bCs w:val="0"/>
          <w:i w:val="0"/>
          <w:smallCaps w:val="0"/>
          <w:color w:val="222222"/>
          <w:sz w:val="24"/>
          <w:szCs w:val="24"/>
          <w:highlight w:val="white"/>
          <w:lang w:val="en-US"/>
        </w:rPr>
      </w:pPr>
    </w:p>
    <w:p>
      <w:pPr>
        <w:numPr>
          <w:ilvl w:val="0"/>
          <w:numId w:val="6"/>
        </w:numPr>
        <w:spacing w:before="0" w:after="0"/>
        <w:ind w:left="0" w:leftChars="0" w:firstLine="0" w:firstLineChars="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IN"/>
        </w:rPr>
        <w:t>Difference</w:t>
      </w:r>
      <w:r>
        <w:rPr>
          <w:rFonts w:hAnsi="Calibri" w:eastAsia="Calibri" w:cs="Calibri" w:asciiTheme="majorAscii"/>
          <w:b/>
          <w:i w:val="0"/>
          <w:smallCaps w:val="0"/>
          <w:color w:val="222222"/>
          <w:sz w:val="28"/>
          <w:szCs w:val="28"/>
          <w:highlight w:val="white"/>
          <w:rtl w:val="0"/>
        </w:rPr>
        <w:t xml:space="preserve"> Between Pointer And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 pointer is the memory address of an object. A reference is an alias for an object. </w:t>
      </w:r>
      <w:r>
        <w:rPr>
          <w:rFonts w:hAnsi="Calibri" w:eastAsia="Calibri" w:cs="Calibri" w:asciiTheme="majorAscii"/>
          <w:b w:val="0"/>
          <w:i w:val="0"/>
          <w:smallCaps w:val="0"/>
          <w:color w:val="222222"/>
          <w:sz w:val="24"/>
          <w:szCs w:val="24"/>
          <w:highlight w:val="white"/>
          <w:rtl w:val="0"/>
        </w:rPr>
        <w:t xml:space="preserve">References are often implemented using pointers under the covers, and the distinction can be tricky. However I don't recommend thinking of references as "safe pointers".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Some ways to consider the difference (using C++ syntax):</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reference is treated *exactly* as if you had used the original variable in its place. For example, if you assign to a reference, it is as if you assigned to the original variable: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x = 5;</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int &amp;y = x;  // y is an alias for x</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y = 6;  // now x == 6</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When you pass a parameter by reference, the parameter inside the function is an alias to the variable you passed from the outside. When you pass a variable by a pointer, you take the address of the variable and pass the address into the function. The main difference is that you can pass values without an address (like a number) into a function which takes a const reference, while you can't pass address-less values into a function which takes const pointers.</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smallCaps w:val="0"/>
          <w:color w:val="222222"/>
          <w:sz w:val="24"/>
          <w:szCs w:val="24"/>
          <w:highlight w:val="white"/>
          <w:lang w:val="en-US"/>
        </w:rPr>
        <w:t>(this is from stackoverflow)</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References are generally implemented using pointers. A reference is same object, just with a different name and reference must refer to an object. Since references can’t be NULL, they are safer to use.</w:t>
      </w:r>
    </w:p>
    <w:p>
      <w:pPr>
        <w:spacing w:before="0" w:after="0"/>
        <w:contextualSpacing w:val="0"/>
        <w:jc w:val="left"/>
        <w:rPr>
          <w:rFonts w:hint="default" w:hAnsi="Calibri" w:eastAsia="Calibri" w:cs="Calibri" w:asciiTheme="majorAscii"/>
          <w:b w:val="0"/>
          <w:i w:val="0"/>
          <w:smallCaps w:val="0"/>
          <w:color w:val="222222"/>
          <w:sz w:val="24"/>
          <w:szCs w:val="24"/>
          <w:highlight w:val="white"/>
        </w:rPr>
      </w:pPr>
    </w:p>
    <w:p>
      <w:pPr>
        <w:numPr>
          <w:ilvl w:val="0"/>
          <w:numId w:val="8"/>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can be re-assigned while reference cannot, and must be assigned at initialization only.</w:t>
      </w:r>
      <w:r>
        <w:rPr>
          <w:rFonts w:hint="default" w:hAnsi="Calibri" w:eastAsia="Calibri" w:cs="Calibri" w:asciiTheme="majorAscii"/>
          <w:b w:val="0"/>
          <w:i w:val="0"/>
          <w:smallCaps w:val="0"/>
          <w:color w:val="222222"/>
          <w:sz w:val="24"/>
          <w:szCs w:val="24"/>
          <w:highlight w:val="white"/>
        </w:rPr>
        <w:br w:type="textWrapping"/>
      </w:r>
    </w:p>
    <w:p>
      <w:pPr>
        <w:numPr>
          <w:ilvl w:val="0"/>
          <w:numId w:val="8"/>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 can be assigned NULL directly, whereas reference cannot.</w:t>
      </w:r>
      <w:r>
        <w:rPr>
          <w:rFonts w:hint="default" w:hAnsi="Calibri" w:eastAsia="Calibri" w:cs="Calibri" w:asciiTheme="majorAscii"/>
          <w:b w:val="0"/>
          <w:i w:val="0"/>
          <w:smallCaps w:val="0"/>
          <w:color w:val="222222"/>
          <w:sz w:val="24"/>
          <w:szCs w:val="24"/>
          <w:highlight w:val="white"/>
        </w:rPr>
        <w:br w:type="textWrapping"/>
      </w:r>
    </w:p>
    <w:p>
      <w:pPr>
        <w:numPr>
          <w:ilvl w:val="0"/>
          <w:numId w:val="8"/>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Pointers can iterate over an array, we can use ++ to go to the next item that a pointer is pointing to.</w:t>
      </w:r>
      <w:r>
        <w:rPr>
          <w:rFonts w:hint="default" w:hAnsi="Calibri" w:eastAsia="Calibri" w:cs="Calibri" w:asciiTheme="majorAscii"/>
          <w:b w:val="0"/>
          <w:i w:val="0"/>
          <w:smallCaps w:val="0"/>
          <w:color w:val="222222"/>
          <w:sz w:val="24"/>
          <w:szCs w:val="24"/>
          <w:highlight w:val="white"/>
        </w:rPr>
        <w:br w:type="textWrapping"/>
      </w:r>
    </w:p>
    <w:p>
      <w:pPr>
        <w:numPr>
          <w:ilvl w:val="0"/>
          <w:numId w:val="8"/>
        </w:numPr>
        <w:spacing w:before="0" w:after="0"/>
        <w:ind w:left="420" w:leftChars="0" w:hanging="420" w:firstLineChars="0"/>
        <w:contextualSpacing w:val="0"/>
        <w:jc w:val="left"/>
        <w:rPr>
          <w:rFonts w:hint="default"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is a variable that holds a memory address. A reference has the same memory address as the item it references.</w:t>
      </w:r>
      <w:r>
        <w:rPr>
          <w:rFonts w:hint="default" w:hAnsi="Calibri" w:eastAsia="Calibri" w:cs="Calibri" w:asciiTheme="majorAscii"/>
          <w:b w:val="0"/>
          <w:i w:val="0"/>
          <w:smallCaps w:val="0"/>
          <w:color w:val="222222"/>
          <w:sz w:val="24"/>
          <w:szCs w:val="24"/>
          <w:highlight w:val="white"/>
        </w:rPr>
        <w:br w:type="textWrapping"/>
      </w:r>
    </w:p>
    <w:p>
      <w:pPr>
        <w:numPr>
          <w:ilvl w:val="0"/>
          <w:numId w:val="8"/>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to a class/struct uses ‘-&gt;'(arrow operator) to access it’s members whereas a reference uses a ‘.'(dot operator)</w:t>
      </w:r>
      <w:r>
        <w:rPr>
          <w:rFonts w:hint="default" w:hAnsi="Calibri" w:eastAsia="Calibri" w:cs="Calibri" w:asciiTheme="majorAscii"/>
          <w:b w:val="0"/>
          <w:i w:val="0"/>
          <w:smallCaps w:val="0"/>
          <w:color w:val="222222"/>
          <w:sz w:val="24"/>
          <w:szCs w:val="24"/>
          <w:highlight w:val="white"/>
        </w:rPr>
        <w:br w:type="textWrapping"/>
      </w:r>
    </w:p>
    <w:p>
      <w:pPr>
        <w:numPr>
          <w:ilvl w:val="0"/>
          <w:numId w:val="8"/>
        </w:numPr>
        <w:spacing w:before="0" w:after="0"/>
        <w:ind w:left="420" w:leftChars="0" w:hanging="420" w:firstLineChars="0"/>
        <w:contextualSpacing w:val="0"/>
        <w:jc w:val="left"/>
        <w:rPr>
          <w:rFonts w:hAnsi="Calibri" w:eastAsia="Calibri" w:cs="Calibri" w:asciiTheme="majorAscii"/>
          <w:b w:val="0"/>
          <w:i w:val="0"/>
          <w:smallCaps w:val="0"/>
          <w:color w:val="222222"/>
          <w:sz w:val="24"/>
          <w:szCs w:val="24"/>
          <w:highlight w:val="white"/>
        </w:rPr>
      </w:pPr>
      <w:r>
        <w:rPr>
          <w:rFonts w:hint="default" w:hAnsi="Calibri" w:eastAsia="Calibri" w:cs="Calibri" w:asciiTheme="majorAscii"/>
          <w:b w:val="0"/>
          <w:i w:val="0"/>
          <w:smallCaps w:val="0"/>
          <w:color w:val="222222"/>
          <w:sz w:val="24"/>
          <w:szCs w:val="24"/>
          <w:highlight w:val="white"/>
        </w:rPr>
        <w:t>A pointer needs to be dereferenced with * to access the memory location it points to, whereas a reference can be used directly.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what do you mean by the fact that a pointer can be re assigned while reference cannot, and reference must be assigned at initialization only.</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cout&lt;&lt;"x is: "&lt;&lt;x&lt;&lt;endl;</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 xml:space="preserve">It will generate compilation error. </w:t>
      </w:r>
      <w:r>
        <w:rPr>
          <w:rFonts w:cs="Calibri" w:asciiTheme="majorAscii"/>
          <w:b w:val="0"/>
          <w:i w:val="0"/>
          <w:color w:val="222222"/>
          <w:sz w:val="24"/>
          <w:szCs w:val="24"/>
          <w:highlight w:val="white"/>
          <w:lang w:val="en-US"/>
        </w:rPr>
        <w:t>C</w:t>
      </w:r>
      <w:r>
        <w:rPr>
          <w:rFonts w:cs="Calibri" w:asciiTheme="majorAscii"/>
          <w:b w:val="0"/>
          <w:i w:val="0"/>
          <w:smallCaps w:val="0"/>
          <w:color w:val="222222"/>
          <w:sz w:val="24"/>
          <w:szCs w:val="24"/>
          <w:highlight w:val="white"/>
          <w:lang w:val="en-US"/>
        </w:rPr>
        <w:t>ompiler will say: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‘x’ declared as reference but not initialized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lvalue required as left operand of assignment</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Now, the second error could be due to the fact that a non const reference cannot be assigned with a const l value.</w:t>
      </w:r>
    </w:p>
    <w:p>
      <w:pPr>
        <w:spacing w:before="0" w:after="0"/>
        <w:contextualSpacing w:val="0"/>
        <w:jc w:val="left"/>
        <w:rPr>
          <w:rFonts w:cs="Calibri" w:asciiTheme="majorAscii"/>
          <w:b/>
          <w:bCs/>
          <w:i w:val="0"/>
          <w:smallCaps w:val="0"/>
          <w:color w:val="222222"/>
          <w:sz w:val="24"/>
          <w:szCs w:val="24"/>
          <w:highlight w:val="white"/>
          <w:lang w:val="en-US"/>
        </w:rPr>
      </w:pP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#include&lt;cstdio&gt;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#include&lt;iostream&gt;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using namespace std;</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int main()</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y=6;</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z=7;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int &amp;x=y;</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&amp;x=z;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//you cannot reassign it</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x=z;</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//now, this is different. This will change y's value to 7</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 xml:space="preserve">        return 0;</w:t>
      </w:r>
    </w:p>
    <w:p>
      <w:pPr>
        <w:spacing w:before="0" w:after="0"/>
        <w:contextualSpacing w:val="0"/>
        <w:jc w:val="left"/>
        <w:rPr>
          <w:rFonts w:hint="default" w:cs="Calibri" w:asciiTheme="majorAscii"/>
          <w:b/>
          <w:bCs/>
          <w:i w:val="0"/>
          <w:smallCaps w:val="0"/>
          <w:color w:val="222222"/>
          <w:sz w:val="24"/>
          <w:szCs w:val="24"/>
          <w:highlight w:val="white"/>
          <w:lang w:val="en-US"/>
        </w:rPr>
      </w:pPr>
      <w:r>
        <w:rPr>
          <w:rFonts w:hint="default" w:cs="Calibri" w:asciiTheme="majorAscii"/>
          <w:b/>
          <w:bCs/>
          <w:i w:val="0"/>
          <w:smallCaps w:val="0"/>
          <w:color w:val="222222"/>
          <w:sz w:val="24"/>
          <w:szCs w:val="24"/>
          <w:highlight w:val="white"/>
          <w:lang w:val="en-US"/>
        </w:rPr>
        <w:t>}</w:t>
      </w:r>
    </w:p>
    <w:p>
      <w:pPr>
        <w:spacing w:before="0" w:after="0"/>
        <w:contextualSpacing w:val="0"/>
        <w:jc w:val="left"/>
        <w:rPr>
          <w:rFonts w:hint="default" w:cs="Calibri" w:asciiTheme="majorAscii"/>
          <w:b/>
          <w:bCs/>
          <w:i w:val="0"/>
          <w:smallCaps w:val="0"/>
          <w:color w:val="222222"/>
          <w:sz w:val="24"/>
          <w:szCs w:val="24"/>
          <w:highlight w:val="white"/>
          <w:lang w:val="en-US"/>
        </w:rPr>
      </w:pPr>
    </w:p>
    <w:p>
      <w:pPr>
        <w:spacing w:before="0" w:after="0"/>
        <w:contextualSpacing w:val="0"/>
        <w:jc w:val="left"/>
        <w:rPr>
          <w:rFonts w:cs="Calibri" w:asciiTheme="majorAscii"/>
          <w:b w:val="0"/>
          <w:i w:val="0"/>
          <w:smallCaps w:val="0"/>
          <w:color w:val="222222"/>
          <w:sz w:val="24"/>
          <w:szCs w:val="24"/>
          <w:highlight w:val="white"/>
          <w:lang w:val="en-US"/>
        </w:rPr>
      </w:pPr>
      <w:r>
        <w:rPr>
          <w:rFonts w:cs="Calibri" w:asciiTheme="majorAscii"/>
          <w:b w:val="0"/>
          <w:i w:val="0"/>
          <w:color w:val="222222"/>
          <w:sz w:val="24"/>
          <w:szCs w:val="24"/>
          <w:highlight w:val="white"/>
          <w:lang w:val="en-US"/>
        </w:rPr>
        <w:t>Y</w:t>
      </w:r>
      <w:r>
        <w:rPr>
          <w:rFonts w:cs="Calibri" w:asciiTheme="majorAscii"/>
          <w:b w:val="0"/>
          <w:i w:val="0"/>
          <w:smallCaps w:val="0"/>
          <w:color w:val="222222"/>
          <w:sz w:val="24"/>
          <w:szCs w:val="24"/>
          <w:highlight w:val="white"/>
          <w:lang w:val="en-US"/>
        </w:rPr>
        <w:t>ou cannot do that, either.</w:t>
      </w:r>
    </w:p>
    <w:p>
      <w:p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int="default" w:ascii="Calibri" w:hAnsi="Calibri" w:cs="Calibri"/>
          <w:b/>
          <w:i w:val="0"/>
          <w:smallCaps w:val="0"/>
          <w:color w:val="222222"/>
          <w:sz w:val="28"/>
          <w:szCs w:val="28"/>
          <w:highlight w:val="white"/>
          <w:rtl w:val="0"/>
          <w:lang w:val="en-US"/>
        </w:rPr>
        <w:t>14.</w:t>
      </w:r>
      <w:r>
        <w:rPr>
          <w:rFonts w:hint="default" w:ascii="Calibri" w:hAnsi="Calibri" w:eastAsia="Calibri" w:cs="Calibri"/>
          <w:b/>
          <w:i w:val="0"/>
          <w:smallCaps w:val="0"/>
          <w:color w:val="222222"/>
          <w:sz w:val="28"/>
          <w:szCs w:val="28"/>
          <w:highlight w:val="white"/>
          <w:rtl w:val="0"/>
        </w:rPr>
        <w:t>What is  “const” keyword in c++? What is the use of it?</w:t>
      </w:r>
      <w:r>
        <w:rPr>
          <w:rFonts w:hint="default" w:ascii="Calibri" w:hAnsi="Calibri" w:eastAsia="Calibri" w:cs="Calibr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can be used with variables.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t can be used with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const is a qualifier. </w:t>
      </w:r>
      <w:r>
        <w:rPr>
          <w:rFonts w:cs="Calibri" w:asciiTheme="majorAscii"/>
          <w:b w:val="0"/>
          <w:i w:val="0"/>
          <w:smallCaps w:val="0"/>
          <w:color w:val="222222"/>
          <w:sz w:val="24"/>
          <w:szCs w:val="24"/>
          <w:highlight w:val="white"/>
          <w:rtl w:val="0"/>
          <w:lang w:val="en-US"/>
        </w:rPr>
        <w:t xml:space="preserve"> </w:t>
      </w:r>
    </w:p>
    <w:p>
      <w:pPr>
        <w:spacing w:before="0" w:after="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4"/>
          <w:szCs w:val="24"/>
          <w:highlight w:val="white"/>
          <w:rtl w:val="0"/>
        </w:rPr>
        <w:br w:type="textWrapping"/>
      </w:r>
      <w:r>
        <w:rPr>
          <w:rFonts w:cs="Calibri" w:asciiTheme="majorAscii"/>
          <w:b/>
          <w:i w:val="0"/>
          <w:smallCaps w:val="0"/>
          <w:color w:val="222222"/>
          <w:sz w:val="28"/>
          <w:szCs w:val="28"/>
          <w:highlight w:val="white"/>
          <w:rtl w:val="0"/>
          <w:lang w:val="en-US"/>
        </w:rPr>
        <w:t>15.</w:t>
      </w:r>
      <w:r>
        <w:rPr>
          <w:rFonts w:hAnsi="Calibri" w:eastAsia="Calibri" w:cs="Calibri" w:asciiTheme="majorAscii"/>
          <w:b/>
          <w:i w:val="0"/>
          <w:smallCaps w:val="0"/>
          <w:color w:val="222222"/>
          <w:sz w:val="28"/>
          <w:szCs w:val="28"/>
          <w:highlight w:val="white"/>
          <w:rtl w:val="0"/>
        </w:rPr>
        <w:t>What is default argument in c++? What is the use of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C++ allows us to call a function without specifying all its arguments. In such cases, the function assigns a default value to the parameter which does not have a matching argument in the function call. </w:t>
      </w:r>
      <w:r>
        <w:rPr>
          <w:rFonts w:hAnsi="Calibri" w:eastAsia="Calibri" w:cs="Calibri" w:asciiTheme="majorAscii"/>
          <w:b/>
          <w:i w:val="0"/>
          <w:smallCaps w:val="0"/>
          <w:color w:val="222222"/>
          <w:sz w:val="24"/>
          <w:szCs w:val="24"/>
          <w:highlight w:val="white"/>
          <w:rtl w:val="0"/>
        </w:rPr>
        <w:t>Default values are specified when the function is declared. The compiler looks at the prototype to see how many arguments a function uses and alerts the program for possible default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 default argument is checked for type at the time of the declaration and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evaluated at the time of call.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(So, it is a compile time phenomenon first. When compiling, compiler first checks whether the number of arguments passed to a function call is the number of parameters a function accept. If both are same, no concept of default argument will be applied. If both are not same, it will check if by using default arguments we can match the function call with the function declaration. During this check, it will also follow the rules of default argument. </w:t>
      </w:r>
      <w:r>
        <w:rPr>
          <w:rFonts w:hAnsi="Calibri" w:eastAsia="Calibri" w:cs="Calibri" w:asciiTheme="majorAscii"/>
          <w:b/>
          <w:i w:val="0"/>
          <w:color w:val="222222"/>
          <w:sz w:val="24"/>
          <w:szCs w:val="24"/>
          <w:highlight w:val="white"/>
          <w:rtl w:val="0"/>
        </w:rPr>
        <w:t>F</w:t>
      </w:r>
      <w:r>
        <w:rPr>
          <w:rFonts w:hAnsi="Calibri" w:eastAsia="Calibri" w:cs="Calibri" w:asciiTheme="majorAscii"/>
          <w:b/>
          <w:i w:val="0"/>
          <w:smallCaps w:val="0"/>
          <w:color w:val="222222"/>
          <w:sz w:val="24"/>
          <w:szCs w:val="24"/>
          <w:highlight w:val="white"/>
          <w:rtl w:val="0"/>
        </w:rPr>
        <w:t xml:space="preserve">rom right to left.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Only trailing arguments can have default values and therefore we must add defaults from right to left. We cannot provide a default value to a particular value to a particular argument in the middle of an argument list.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16.</w:t>
      </w:r>
      <w:r>
        <w:rPr>
          <w:rFonts w:hAnsi="Calibri" w:eastAsia="Calibri" w:cs="Calibri" w:asciiTheme="majorAscii"/>
          <w:b/>
          <w:i w:val="0"/>
          <w:smallCaps w:val="0"/>
          <w:color w:val="222222"/>
          <w:sz w:val="28"/>
          <w:szCs w:val="28"/>
          <w:highlight w:val="white"/>
          <w:rtl w:val="0"/>
        </w:rPr>
        <w:t>Mention Some Properties Of Static Members Of A Class: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common properties of static member of a class are given below:</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It is initialised to zero(if no value is given i.e. </w:t>
      </w:r>
      <w:r>
        <w:rPr>
          <w:rFonts w:cs="Calibri" w:asciiTheme="majorAscii"/>
          <w:b w:val="0"/>
          <w:i w:val="0"/>
          <w:color w:val="222222"/>
          <w:sz w:val="24"/>
          <w:szCs w:val="24"/>
          <w:highlight w:val="white"/>
          <w:rtl w:val="0"/>
          <w:lang w:val="en-US"/>
        </w:rPr>
        <w:t>Uninitialized</w:t>
      </w:r>
      <w:r>
        <w:rPr>
          <w:rFonts w:hAnsi="Calibri" w:eastAsia="Calibri" w:cs="Calibri" w:asciiTheme="majorAscii"/>
          <w:b w:val="0"/>
          <w:i w:val="0"/>
          <w:smallCaps w:val="0"/>
          <w:color w:val="222222"/>
          <w:sz w:val="24"/>
          <w:szCs w:val="24"/>
          <w:highlight w:val="white"/>
          <w:rtl w:val="0"/>
        </w:rPr>
        <w:t xml:space="preserve"> by the programmer) or to the given value when the first object of its class is created. No other initialization is permitted. (Note: even for normal static variables, it is true. In case of c, same static variable can be declared many times, but we can initialize it only once. Whereas, in case of c++, we can declare a static variable only once and we can also initialize it only once). Also, it is not mandatory that the initialization statement has to be present before the creation of first object. It can be present at anywhere. Compiler will find it. (if there is any: Otherwise compilation error will happen). But, the initialization statement can be present at anywhere that does not mean it could be present in some function's scope. The initialization function could be present anywhere in the global scope.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Only one copy of that function is created for the entire class and is shared by all the objects of that class, no matter how many objects are created.</w:t>
      </w:r>
      <w:r>
        <w:rPr>
          <w:rFonts w:hAnsi="Calibri" w:eastAsia="Calibri" w:cs="Calibri" w:asciiTheme="majorAscii"/>
          <w:b/>
          <w:i w:val="0"/>
          <w:smallCaps w:val="0"/>
          <w:color w:val="222222"/>
          <w:sz w:val="24"/>
          <w:szCs w:val="24"/>
          <w:highlight w:val="white"/>
          <w:rtl w:val="0"/>
        </w:rPr>
        <w:t xml:space="preserve"> (hence, it is class variable or class member, instead of being instance variable or instance members)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It is visible within the class, but </w:t>
      </w:r>
      <w:r>
        <w:rPr>
          <w:rFonts w:hAnsi="Calibri" w:eastAsia="Calibri" w:cs="Calibri" w:asciiTheme="majorAscii"/>
          <w:b/>
          <w:i w:val="0"/>
          <w:smallCaps w:val="0"/>
          <w:color w:val="222222"/>
          <w:sz w:val="24"/>
          <w:szCs w:val="24"/>
          <w:highlight w:val="white"/>
          <w:rtl w:val="0"/>
        </w:rPr>
        <w:t>its lifetime is the entire program.</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declaration of the static member.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item::count;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Datatype class name :: variable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Proof that we can write the initialization statement anywhere where the scope is global:</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item</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number;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item::getdata(int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number=a;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item::getcount(void)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item a,b,c;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a.getdata(100);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b.getdata(200);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c.getdata(300);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cout&lt;&lt;"After reading data"&lt;&lt;"\n";</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c.getcount();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item::count;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you can see, it can be actually declared at any portion of class scope.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17.</w:t>
      </w:r>
      <w:r>
        <w:rPr>
          <w:rFonts w:hAnsi="Calibri" w:eastAsia="Calibri" w:cs="Calibri" w:asciiTheme="majorAscii"/>
          <w:b/>
          <w:i w:val="0"/>
          <w:smallCaps w:val="0"/>
          <w:color w:val="222222"/>
          <w:sz w:val="28"/>
          <w:szCs w:val="28"/>
          <w:highlight w:val="white"/>
          <w:rtl w:val="0"/>
        </w:rPr>
        <w:t>Mention some properties of static member functions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member function which is declared static has the following properties:</w:t>
      </w:r>
    </w:p>
    <w:p>
      <w:pPr>
        <w:spacing w:before="0" w:after="0"/>
        <w:contextualSpacing w:val="0"/>
        <w:jc w:val="left"/>
        <w:rPr>
          <w:rFonts w:hAnsi="Calibri" w:eastAsia="Calibri" w:cs="Calibri" w:asciiTheme="majorAscii"/>
          <w:b/>
          <w:bCs/>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A static function can have access to only other static members (functions or variables) declared in the same class.</w:t>
      </w:r>
      <w:r>
        <w:rPr>
          <w:rFonts w:hAnsi="Calibri" w:eastAsia="Calibri" w:cs="Calibri" w:asciiTheme="majorAscii"/>
          <w:b/>
          <w:bCs/>
          <w:i w:val="0"/>
          <w:smallCaps w:val="0"/>
          <w:color w:val="222222"/>
          <w:sz w:val="24"/>
          <w:szCs w:val="24"/>
          <w:highlight w:val="white"/>
          <w:rtl w:val="0"/>
        </w:rPr>
        <w:t xml:space="preserve"> It cannot operate on non-static members of the same class.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A static member function can be called by using the class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code;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int 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setcode (void);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showcode(void);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test::setcode(void)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test::showcode(void)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cout&lt;&lt;"Object number: "&lt;&lt;code&lt;&lt;"\n";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test::count;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//initialization of static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t1,t2;</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 t3;</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t3.setcode();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test::showcount();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t1.showcode();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t2.showcode();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t3.showcode();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how the static function is called:</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test::showcount();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U</w:t>
      </w:r>
      <w:r>
        <w:rPr>
          <w:rFonts w:hAnsi="Calibri" w:eastAsia="Calibri" w:cs="Calibri" w:asciiTheme="majorAscii"/>
          <w:b/>
          <w:i w:val="0"/>
          <w:smallCaps w:val="0"/>
          <w:color w:val="222222"/>
          <w:sz w:val="24"/>
          <w:szCs w:val="24"/>
          <w:highlight w:val="white"/>
          <w:rtl w:val="0"/>
        </w:rPr>
        <w:t>sing the class name and scope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During definition of the static function showcount outside the class declaration, we cannot define it like: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That will result in compilation error. The error will say: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cannot declare member function ‘static void test::showcount()’ to have static linkage [-fpermissive]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static 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have to define it like: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(by omitting static keyword)</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test::showcount(void)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cout&lt;&lt;"Count:"&lt;&lt;count&lt;&lt;"\n";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18.</w:t>
      </w:r>
      <w:r>
        <w:rPr>
          <w:rFonts w:hAnsi="Calibri" w:eastAsia="Calibri" w:cs="Calibri" w:asciiTheme="majorAscii"/>
          <w:b/>
          <w:i w:val="0"/>
          <w:smallCaps w:val="0"/>
          <w:color w:val="222222"/>
          <w:sz w:val="28"/>
          <w:szCs w:val="28"/>
          <w:highlight w:val="white"/>
          <w:rtl w:val="0"/>
        </w:rPr>
        <w:t>Mention some properties of friend function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 friend function possesses certain special characteristics: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is not the scope of the class to which it has been declared as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Since, it is not in scope of the class, it cannot be called using the object in the 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invoked like a normal function without the help of any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Unlike member functions, it cannot access the function names directly and has to use an object name and membership operator (accordingly) with each member name.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It can be declared either in the public or private part of a class without affecting its meaning.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Usually, it has objects as arguments.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Following is just a naive example of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sample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 {a=25,b=40;}</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defined like a normal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a friend function can access the private elements of an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//here, it is accessing s.a and s.b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ample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X</w:t>
      </w:r>
      <w:r>
        <w:rPr>
          <w:rFonts w:hAnsi="Calibri" w:eastAsia="Calibri" w:cs="Calibri" w:asciiTheme="majorAscii"/>
          <w:b/>
          <w:i w:val="0"/>
          <w:smallCaps w:val="0"/>
          <w:color w:val="222222"/>
          <w:sz w:val="24"/>
          <w:szCs w:val="24"/>
          <w:highlight w:val="white"/>
          <w:rtl w:val="0"/>
        </w:rPr>
        <w:t>.setValue();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cout&lt;&lt;”Mean value =”mean(x)&lt;&lt;”\n”;</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//notice that it is called without object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first point, it is not the scope of the class, to which a function is declared friend.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Hence, friend function </w:t>
      </w:r>
      <w:r>
        <w:rPr>
          <w:rFonts w:hAnsi="Calibri" w:eastAsia="Calibri" w:cs="Calibri" w:asciiTheme="majorAscii"/>
          <w:b/>
          <w:i w:val="0"/>
          <w:smallCaps w:val="0"/>
          <w:color w:val="222222"/>
          <w:sz w:val="24"/>
          <w:szCs w:val="24"/>
          <w:highlight w:val="white"/>
          <w:rtl w:val="0"/>
        </w:rPr>
        <w:t>is not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sample::mean(sample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//code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defined 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mean(sample 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float(s.a+s.b)/2.0;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check the following examples to learn new things: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friend function to add data objects of two different class:</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forward declaration is to be done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xyz</w:t>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this line, we need that forward declaration</w:t>
      </w:r>
    </w:p>
    <w:p>
      <w:pPr>
        <w:spacing w:before="0" w:after="0"/>
        <w:ind w:firstLine="48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I</w:t>
      </w:r>
      <w:r>
        <w:rPr>
          <w:rFonts w:hAnsi="Calibri" w:eastAsia="Calibri" w:cs="Calibri" w:asciiTheme="majorAscii"/>
          <w:b/>
          <w:i w:val="0"/>
          <w:smallCaps w:val="0"/>
          <w:color w:val="222222"/>
          <w:sz w:val="24"/>
          <w:szCs w:val="24"/>
          <w:highlight w:val="white"/>
          <w:rtl w:val="0"/>
        </w:rPr>
        <w:t>nt data;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setValue(int value)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data=value;</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void add(XYZ,ABC);</w:t>
      </w:r>
    </w:p>
    <w:p>
      <w:pPr>
        <w:spacing w:before="0" w:after="0"/>
        <w:ind w:firstLine="48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//XYZ does not need forward declaration</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//since, this friend function is going to add objects of two different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add(XYZ obj1,ABC obj2)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cout&lt;&lt;”Sum of data volume of xyz and abc objeects using friend function: “&lt;&lt;obj1.data+obj2.data;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//note that, during definition we do not use the friend keyword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XYZ 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ABC 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x.setValue(5);</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a.setValue(50);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add(x,a);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N</w:t>
      </w:r>
      <w:r>
        <w:rPr>
          <w:rFonts w:hAnsi="Calibri" w:eastAsia="Calibri" w:cs="Calibri" w:asciiTheme="majorAscii"/>
          <w:b w:val="0"/>
          <w:i w:val="0"/>
          <w:smallCaps w:val="0"/>
          <w:color w:val="222222"/>
          <w:sz w:val="24"/>
          <w:szCs w:val="24"/>
          <w:highlight w:val="white"/>
          <w:rtl w:val="0"/>
        </w:rPr>
        <w:t>ow, generally friend function is used for operator overloading.-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Overloading Operator using friend:</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Suppose, you are overloading the binary ‘+’ operator for complex number. For complex number we have written a separate class, which has two data members: real and imaginary.</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overloading it using operator overloading function: thee syntax should be like the following: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Declaration: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friend Complex operator+(Complex a,Complex 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C</w:t>
      </w:r>
      <w:r>
        <w:rPr>
          <w:rFonts w:hAnsi="Calibri" w:eastAsia="Calibri" w:cs="Calibri" w:asciiTheme="majorAscii"/>
          <w:b/>
          <w:i w:val="0"/>
          <w:smallCaps w:val="0"/>
          <w:color w:val="222222"/>
          <w:sz w:val="24"/>
          <w:szCs w:val="24"/>
          <w:highlight w:val="white"/>
          <w:rtl w:val="0"/>
        </w:rPr>
        <w:t>omplex operator+(Complex a,Complex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Complex((a.x+b.x),(a.y+b.y));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19.</w:t>
      </w:r>
      <w:r>
        <w:rPr>
          <w:rFonts w:hAnsi="Calibri" w:eastAsia="Calibri" w:cs="Calibri" w:asciiTheme="majorAscii"/>
          <w:b/>
          <w:i w:val="0"/>
          <w:smallCaps w:val="0"/>
          <w:color w:val="222222"/>
          <w:sz w:val="28"/>
          <w:szCs w:val="28"/>
          <w:highlight w:val="white"/>
          <w:rtl w:val="0"/>
        </w:rPr>
        <w:t>Where A Friend Cannot Be Used For Operator Overloading:</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 xml:space="preserve">(class member access opeator -&gt; cannot be overloaded with friend function. But, can . (class member operator) be overloaded with friend operator??)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20.</w:t>
      </w:r>
      <w:r>
        <w:rPr>
          <w:rFonts w:hAnsi="Calibri" w:eastAsia="Calibri" w:cs="Calibri" w:asciiTheme="majorAscii"/>
          <w:b/>
          <w:i w:val="0"/>
          <w:smallCaps w:val="0"/>
          <w:color w:val="222222"/>
          <w:sz w:val="28"/>
          <w:szCs w:val="28"/>
          <w:highlight w:val="white"/>
          <w:rtl w:val="0"/>
        </w:rPr>
        <w:t>Example of One Case When Friend is Necessary:</w:t>
      </w:r>
      <w:r>
        <w:rPr>
          <w:rFonts w:hAnsi="Calibri" w:eastAsia="Calibri" w:cs="Calibri" w:asciiTheme="majorAscii"/>
          <w:b/>
          <w:i w:val="0"/>
          <w:smallCaps w:val="0"/>
          <w:color w:val="222222"/>
          <w:sz w:val="28"/>
          <w:szCs w:val="28"/>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ind w:left="420"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val="0"/>
          <w:i w:val="0"/>
          <w:smallCaps w:val="0"/>
          <w:color w:val="000000"/>
          <w:sz w:val="24"/>
          <w:szCs w:val="24"/>
          <w:highlight w:val="white"/>
          <w:rtl w:val="0"/>
        </w:rPr>
        <w:t xml:space="preserve">it will return a reference to the ostream(output stream) and it is overriding &lt;&lt;.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derefenecning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 need to self reference checking</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//because, it is not accepting a string as an argument. Rather, it will accept a const char as an argument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 xml:space="preserve">his is one such case. </w:t>
      </w:r>
      <w:r>
        <w:rPr>
          <w:rFonts w:hAnsi="Calibri" w:eastAsia="Calibri" w:cs="Calibri" w:asciiTheme="majorAscii"/>
          <w:b w:val="0"/>
          <w:i w:val="0"/>
          <w:color w:val="222222"/>
          <w:sz w:val="24"/>
          <w:szCs w:val="24"/>
          <w:highlight w:val="white"/>
          <w:rtl w:val="0"/>
        </w:rPr>
        <w:t>I</w:t>
      </w:r>
      <w:r>
        <w:rPr>
          <w:rFonts w:hAnsi="Calibri" w:eastAsia="Calibri" w:cs="Calibri" w:asciiTheme="majorAscii"/>
          <w:b w:val="0"/>
          <w:i w:val="0"/>
          <w:smallCaps w:val="0"/>
          <w:color w:val="222222"/>
          <w:sz w:val="24"/>
          <w:szCs w:val="24"/>
          <w:highlight w:val="white"/>
          <w:rtl w:val="0"/>
        </w:rPr>
        <w:t xml:space="preserve">f you want to enable your own designed string class to be </w:t>
      </w:r>
      <w:r>
        <w:rPr>
          <w:rFonts w:hAnsi="Calibri" w:eastAsia="Calibri" w:cs="Calibri" w:asciiTheme="majorAscii"/>
          <w:b w:val="0"/>
          <w:i w:val="0"/>
          <w:color w:val="222222"/>
          <w:sz w:val="24"/>
          <w:szCs w:val="24"/>
          <w:highlight w:val="white"/>
          <w:rtl w:val="0"/>
        </w:rPr>
        <w:t>compatible</w:t>
      </w:r>
      <w:r>
        <w:rPr>
          <w:rFonts w:hAnsi="Calibri" w:eastAsia="Calibri" w:cs="Calibri" w:asciiTheme="majorAscii"/>
          <w:b w:val="0"/>
          <w:i w:val="0"/>
          <w:smallCaps w:val="0"/>
          <w:color w:val="222222"/>
          <w:sz w:val="24"/>
          <w:szCs w:val="24"/>
          <w:highlight w:val="white"/>
          <w:rtl w:val="0"/>
        </w:rPr>
        <w:t xml:space="preserve"> with function cout, you have to declare a friend function: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And, you have to define the function like this: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Y</w:t>
      </w:r>
      <w:r>
        <w:rPr>
          <w:rFonts w:hAnsi="Calibri" w:eastAsia="Calibri" w:cs="Calibri" w:asciiTheme="majorAscii"/>
          <w:b w:val="0"/>
          <w:i w:val="0"/>
          <w:smallCaps w:val="0"/>
          <w:color w:val="222222"/>
          <w:sz w:val="24"/>
          <w:szCs w:val="24"/>
          <w:highlight w:val="white"/>
          <w:rtl w:val="0"/>
        </w:rPr>
        <w:t>ou cannot do it by overloading the operator &lt;&lt; as a member function:</w:t>
      </w: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ostream&amp; operator&lt;&lt;(ostream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("Further string can not be created. As further heap memory cannpot be allocated");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//uninitialized pointer derefenecning or deleting can caus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//remember it is a null terminated string and curr_postion is in 1 indexing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ostream&amp; myString::operator&lt;&lt;(ostream &amp;os)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os&lt;&lt;str;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assginment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9"/>
        </w:num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bCs/>
          <w:i w:val="0"/>
          <w:smallCaps w:val="0"/>
          <w:color w:val="222222"/>
          <w:sz w:val="28"/>
          <w:szCs w:val="28"/>
          <w:highlight w:val="white"/>
          <w:lang w:val="en-US"/>
        </w:rPr>
        <w:t>Friend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val="0"/>
          <w:bCs w:val="0"/>
          <w:i w:val="0"/>
          <w:caps w:val="0"/>
          <w:color w:val="000000" w:themeColor="text1"/>
          <w:spacing w:val="0"/>
          <w:sz w:val="24"/>
          <w:szCs w:val="24"/>
          <w14:textFill>
            <w14:solidFill>
              <w14:schemeClr w14:val="tx1"/>
            </w14:solidFill>
          </w14:textFill>
        </w:rPr>
      </w:pPr>
      <w:r>
        <w:rPr>
          <w:rFonts w:hAnsi="Calibri" w:eastAsia="Calibri" w:cs="Calibri" w:asciiTheme="majorAscii"/>
          <w:b w:val="0"/>
          <w:i w:val="0"/>
          <w:smallCaps w:val="0"/>
          <w:color w:val="222222"/>
          <w:sz w:val="24"/>
          <w:szCs w:val="24"/>
          <w:highlight w:val="white"/>
          <w:lang w:val="en-US"/>
        </w:rPr>
        <w:br w:type="textWrapping"/>
      </w:r>
      <w:r>
        <w:rPr>
          <w:rFonts w:cs="Calibri" w:asciiTheme="majorAscii"/>
          <w:b/>
          <w:bCs/>
          <w:i w:val="0"/>
          <w:smallCaps w:val="0"/>
          <w:color w:val="222222"/>
          <w:sz w:val="28"/>
          <w:szCs w:val="28"/>
          <w:highlight w:val="white"/>
          <w:rtl w:val="0"/>
          <w:lang w:val="en-US"/>
        </w:rPr>
        <w:t>Friend Class:</w:t>
      </w:r>
      <w:r>
        <w:rPr>
          <w:rFonts w:cs="Calibri" w:asciiTheme="majorAscii"/>
          <w:b/>
          <w:bCs/>
          <w:i w:val="0"/>
          <w:smallCaps w:val="0"/>
          <w:color w:val="222222"/>
          <w:sz w:val="28"/>
          <w:szCs w:val="28"/>
          <w:highlight w:val="white"/>
          <w:rtl w:val="0"/>
          <w:lang w:val="en-US"/>
        </w:rPr>
        <w:br w:type="textWrapping"/>
      </w:r>
      <w:r>
        <w:rPr>
          <w:rFonts w:cs="Calibri" w:asciiTheme="majorAscii"/>
          <w:b/>
          <w:bCs/>
          <w:i w:val="0"/>
          <w:smallCaps w:val="0"/>
          <w:color w:val="222222"/>
          <w:sz w:val="28"/>
          <w:szCs w:val="28"/>
          <w:highlight w:val="white"/>
          <w:rtl w:val="0"/>
          <w:lang w:val="en-US"/>
        </w:rPr>
        <w:br w:type="textWrapping"/>
      </w:r>
      <w:r>
        <w:rPr>
          <w:rStyle w:val="15"/>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Friend Class</w:t>
      </w:r>
      <w:r>
        <w:rPr>
          <w:rFonts w:hint="default" w:ascii="Calibri" w:hAnsi="Calibri" w:eastAsia="Open Sans" w:cs="Calibri"/>
          <w:b w:val="0"/>
          <w:bCs w:val="0"/>
          <w:i w:val="0"/>
          <w:caps w:val="0"/>
          <w:color w:val="000000" w:themeColor="text1"/>
          <w:spacing w:val="0"/>
          <w:sz w:val="24"/>
          <w:szCs w:val="24"/>
          <w:shd w:val="clear" w:fill="FFFFFF"/>
          <w:vertAlign w:val="baseline"/>
          <w14:textFill>
            <w14:solidFill>
              <w14:schemeClr w14:val="tx1"/>
            </w14:solidFill>
          </w14:textFill>
        </w:rPr>
        <w:t> A friend class can access private and protected members of other class in which it is declared as friend. It is sometimes useful to allow a particular class to access private members of other class. For example a LinkedList class may be allowed to access private members of Node.</w:t>
      </w:r>
    </w:p>
    <w:tbl>
      <w:tblPr>
        <w:tblStyle w:val="1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int</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Node *next;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Other members of Node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friend</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class</w:t>
            </w:r>
            <w:r>
              <w:rPr>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 </w:t>
            </w: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xml:space="preserve">LinkedList; // Now class  LinkedList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                           // access private members of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bCs/>
                <w:i w:val="0"/>
                <w:color w:val="000000" w:themeColor="text1"/>
                <w:sz w:val="24"/>
                <w:szCs w:val="24"/>
                <w:shd w:val="clear" w:color="auto" w:fill="auto"/>
                <w14:textFill>
                  <w14:solidFill>
                    <w14:schemeClr w14:val="tx1"/>
                  </w14:solidFill>
                </w14:textFill>
              </w:rPr>
            </w:pPr>
            <w:r>
              <w:rPr>
                <w:rStyle w:val="14"/>
                <w:rFonts w:hint="default" w:ascii="Calibri" w:hAnsi="Calibri" w:eastAsia="Consolas" w:cs="Calibri"/>
                <w:b/>
                <w:bCs/>
                <w:i w:val="0"/>
                <w:color w:val="000000" w:themeColor="text1"/>
                <w:kern w:val="0"/>
                <w:sz w:val="24"/>
                <w:szCs w:val="24"/>
                <w:shd w:val="clear" w:color="auto" w:fill="auto"/>
                <w:vertAlign w:val="baseline"/>
                <w:lang w:val="en-US" w:eastAsia="zh-CN" w:bidi="ar"/>
                <w14:textFill>
                  <w14:solidFill>
                    <w14:schemeClr w14:val="tx1"/>
                  </w14:solidFill>
                </w14:textFill>
              </w:rPr>
              <w:t>};</w:t>
            </w:r>
          </w:p>
        </w:tc>
      </w:tr>
    </w:tbl>
    <w:p>
      <w:pPr>
        <w:numPr>
          <w:ilvl w:val="0"/>
          <w:numId w:val="0"/>
        </w:numPr>
        <w:spacing w:before="0" w:after="0"/>
        <w:contextualSpacing w:val="0"/>
        <w:jc w:val="left"/>
        <w:rPr>
          <w:rFonts w:cs="Calibri" w:asciiTheme="majorAscii"/>
          <w:b/>
          <w:bCs/>
          <w:i w:val="0"/>
          <w:smallCaps w:val="0"/>
          <w:color w:val="222222"/>
          <w:sz w:val="24"/>
          <w:szCs w:val="24"/>
          <w:highlight w:val="white"/>
          <w:lang w:val="en-US"/>
        </w:rPr>
      </w:pPr>
      <w:r>
        <w:rPr>
          <w:rFonts w:cs="Calibri" w:asciiTheme="majorAscii"/>
          <w:b/>
          <w:bCs/>
          <w:i w:val="0"/>
          <w:color w:val="222222"/>
          <w:sz w:val="24"/>
          <w:szCs w:val="24"/>
          <w:highlight w:val="white"/>
          <w:lang w:val="en-US"/>
        </w:rPr>
        <w:t>A</w:t>
      </w:r>
      <w:r>
        <w:rPr>
          <w:rFonts w:cs="Calibri" w:asciiTheme="majorAscii"/>
          <w:b/>
          <w:bCs/>
          <w:i w:val="0"/>
          <w:smallCaps w:val="0"/>
          <w:color w:val="222222"/>
          <w:sz w:val="24"/>
          <w:szCs w:val="24"/>
          <w:highlight w:val="white"/>
          <w:lang w:val="en-US"/>
        </w:rPr>
        <w:t xml:space="preserve"> complete example of friend class:</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#include&lt;cstdio&gt;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#include&lt;iostream&gt;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int 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set_next(Node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friend 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class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private: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public:</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insert_at_beginning(int);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insert_at_end(int);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void 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//friend Node 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 empty contructor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Node::Node(int 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this-&gt;key=key;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Node::get_key()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 Node::get_node()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this is a pointer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//could we 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this;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Node::set_next(Node *to_be_next)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this-&gt;next=to_be_next;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Node::~Node()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//otherwise, the memory will remain allocated in case of a big program</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//and we cannot reuse the heap memory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LinkedList::insert_at_beginning(int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since, LinkedList is a friend class of Node 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//allocate memory for pointer to a class dynamically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//since, LinkedList is a friend class</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//implmentation of singly linked 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LinkedList::insert_at_end(int 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*curr=new Node();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 xml:space="preserve">//now, sincce, LinkedList is a friend class of Node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//we can access the private members directly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curr-&gt;key=data;</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curr-&gt;next=NULL;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if(head==NULL)</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head=curr;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for(;index_node-&gt;next!=NULL;index_node=index_node-&gt;next)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index_node-&gt;next=curr;</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//this is done</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r>
        <w:rPr>
          <w:rFonts w:hint="default" w:cs="Calibri" w:asciiTheme="majorAscii"/>
          <w:b w:val="0"/>
          <w:i w:val="0"/>
          <w:smallCaps w:val="0"/>
          <w:color w:val="222222"/>
          <w:sz w:val="24"/>
          <w:szCs w:val="24"/>
          <w:highlight w:val="white"/>
          <w:lang w:val="en-US"/>
        </w:rPr>
        <w:tab/>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void LinkedList::display_linked_list()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printf("The linkedlist is: ");</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Node *index_node=head;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for(;index_node!=NULL;index_node=index_node-&gt;next)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if(index_node==head)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else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printf(" %d",index_node-&gt;key);</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LinkedList::~LinkedList()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//free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delete head;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//generally memory allocated by new will be freed by delete function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int main()</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LinkedList curr_list;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//default constructor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curr_list.insert_at_end(2);</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curr_list.insert_at_beginning(1);</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curr_list.insert_at_end(3);</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curr_list.display_linked_list();</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return 0;</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//now, curr_list goes out of scope</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ab/>
      </w:r>
      <w:r>
        <w:rPr>
          <w:rFonts w:hint="default" w:cs="Calibri" w:asciiTheme="majorAscii"/>
          <w:b w:val="0"/>
          <w:i w:val="0"/>
          <w:smallCaps w:val="0"/>
          <w:color w:val="222222"/>
          <w:sz w:val="24"/>
          <w:szCs w:val="24"/>
          <w:highlight w:val="white"/>
          <w:lang w:val="en-US"/>
        </w:rPr>
        <w:t>//so, destructor will be invoked</w:t>
      </w:r>
    </w:p>
    <w:p>
      <w:pPr>
        <w:numPr>
          <w:ilvl w:val="0"/>
          <w:numId w:val="0"/>
        </w:numPr>
        <w:spacing w:before="0" w:after="0"/>
        <w:contextualSpacing w:val="0"/>
        <w:jc w:val="left"/>
        <w:rPr>
          <w:rFonts w:hint="default" w:cs="Calibri" w:asciiTheme="majorAscii"/>
          <w:b w:val="0"/>
          <w:i w:val="0"/>
          <w:smallCaps w:val="0"/>
          <w:color w:val="222222"/>
          <w:sz w:val="24"/>
          <w:szCs w:val="24"/>
          <w:highlight w:val="white"/>
          <w:lang w:val="en-US"/>
        </w:rPr>
      </w:pPr>
      <w:r>
        <w:rPr>
          <w:rFonts w:hint="default" w:cs="Calibri" w:asciiTheme="majorAscii"/>
          <w:b w:val="0"/>
          <w:i w:val="0"/>
          <w:smallCaps w:val="0"/>
          <w:color w:val="222222"/>
          <w:sz w:val="24"/>
          <w:szCs w:val="24"/>
          <w:highlight w:val="white"/>
          <w:lang w:val="en-US"/>
        </w:rPr>
        <w:t>}</w:t>
      </w:r>
    </w:p>
    <w:p>
      <w:pPr>
        <w:numPr>
          <w:ilvl w:val="0"/>
          <w:numId w:val="0"/>
        </w:numPr>
        <w:spacing w:before="0" w:after="0"/>
        <w:contextualSpacing w:val="0"/>
        <w:jc w:val="left"/>
        <w:rPr>
          <w:rFonts w:cs="Calibri" w:asciiTheme="majorAscii"/>
          <w:b w:val="0"/>
          <w:i w:val="0"/>
          <w:smallCaps w:val="0"/>
          <w:color w:val="222222"/>
          <w:sz w:val="24"/>
          <w:szCs w:val="24"/>
          <w:highlight w:val="white"/>
          <w:lang w:val="en-US"/>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9"/>
        </w:numPr>
        <w:spacing w:before="0" w:after="0"/>
        <w:ind w:left="0" w:leftChars="0" w:firstLine="0" w:firstLineChars="0"/>
        <w:contextualSpacing w:val="0"/>
        <w:jc w:val="left"/>
        <w:rPr>
          <w:rFonts w:hAnsi="Calibri" w:eastAsia="Calibri" w:cs="Calibri" w:asciiTheme="majorAscii"/>
          <w:b/>
          <w:i w:val="0"/>
          <w:smallCaps w:val="0"/>
          <w:color w:val="222222"/>
          <w:sz w:val="28"/>
          <w:szCs w:val="28"/>
          <w:highlight w:val="white"/>
        </w:rPr>
      </w:pPr>
      <w:r>
        <w:rPr>
          <w:rFonts w:hAnsi="Calibri" w:eastAsia="Calibri" w:cs="Calibri" w:asciiTheme="majorAscii"/>
          <w:b/>
          <w:i w:val="0"/>
          <w:smallCaps w:val="0"/>
          <w:color w:val="222222"/>
          <w:sz w:val="28"/>
          <w:szCs w:val="28"/>
          <w:highlight w:val="white"/>
          <w:rtl w:val="0"/>
        </w:rPr>
        <w:t>What is copy elision in c++?</w:t>
      </w:r>
    </w:p>
    <w:p>
      <w:pPr>
        <w:spacing w:before="0" w:after="0"/>
        <w:contextualSpacing w:val="0"/>
        <w:jc w:val="left"/>
        <w:rPr>
          <w:rFonts w:hAnsi="Calibri" w:eastAsia="Calibri" w:cs="Calibri" w:asciiTheme="majorAscii"/>
          <w:b w:val="0"/>
          <w:i w:val="0"/>
          <w:smallCaps w:val="0"/>
          <w:color w:val="222222"/>
          <w:sz w:val="28"/>
          <w:szCs w:val="28"/>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Copy elision (or Copy omission) is a compiler optimization technique that avoids unnecessary copying of objects. Now a days, almost every compiler uses it. Let us understand it with the help of an example.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char* str = "\0") //default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cout&lt;&lt;"Constructor called"&lt;&lt;endl;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B(const B &amp;b) //copy constructor</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 &lt;&lt; "Copy constructor called" &lt;&lt; endl;</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ob ="copy me";</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output of above program is: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According to theory, when the object “ob” is being constructed, one argument constructor is used to convert “copy me” to a temporary object &amp; that temporary object is copied to the object “ob”.</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most of the C++ compilers avoid such overheads of creating a temporary object &amp; then copying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modern compilers break down the statement: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 = "copy me"; //copy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 ob("copy me"); //direct initialization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and thus eliding call to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we still want to ensure that the compiler doesn’t elide the call to copy constructor [disable the copy elision], we can compile the program using “-fno-elide-constructors” option with g++ and see the output as following: (If the source code name is copyelision.cpp)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g++ copyelision.cpp -fno-elide-constructors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23.</w:t>
      </w:r>
      <w:r>
        <w:rPr>
          <w:rFonts w:hAnsi="Calibri" w:eastAsia="Calibri" w:cs="Calibri" w:asciiTheme="majorAscii"/>
          <w:b/>
          <w:i w:val="0"/>
          <w:smallCaps w:val="0"/>
          <w:color w:val="222222"/>
          <w:sz w:val="28"/>
          <w:szCs w:val="28"/>
          <w:highlight w:val="white"/>
          <w:rtl w:val="0"/>
        </w:rPr>
        <w:t>Why is the object reference sent as constant in case of copy constructor in c++?</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When we create a copy constructor for a class, we pass an object by reference and we generally pass it as a const reference. The reasons for doing it are the followings: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0"/>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We make it const, so that the object is not accidentally modified by the copy constructor function.</w:t>
      </w:r>
      <w:r>
        <w:rPr>
          <w:rFonts w:hAnsi="Calibri" w:eastAsia="Calibri" w:cs="Calibri" w:asciiTheme="majorAscii"/>
          <w:b w:val="0"/>
          <w:i w:val="0"/>
          <w:smallCaps w:val="0"/>
          <w:color w:val="222222"/>
          <w:sz w:val="24"/>
          <w:szCs w:val="24"/>
          <w:highlight w:val="white"/>
          <w:rtl w:val="0"/>
        </w:rPr>
        <w:br w:type="textWrapping"/>
      </w:r>
    </w:p>
    <w:p>
      <w:pPr>
        <w:numPr>
          <w:ilvl w:val="0"/>
          <w:numId w:val="10"/>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Another reason is, temporary objects created during the execution of the function can not be bound to non const reference.</w:t>
      </w:r>
      <w:r>
        <w:rPr>
          <w:rFonts w:cs="Calibri" w:asciiTheme="majorAscii"/>
          <w:b w:val="0"/>
          <w:i w:val="0"/>
          <w:smallCaps w:val="0"/>
          <w:color w:val="222222"/>
          <w:sz w:val="24"/>
          <w:szCs w:val="24"/>
          <w:highlight w:val="white"/>
          <w:rtl w:val="0"/>
          <w:lang w:val="en-US"/>
        </w:rPr>
        <w:t xml:space="preserve"> </w:t>
      </w:r>
      <w:r>
        <w:rPr>
          <w:rFonts w:cs="Calibri" w:asciiTheme="majorAscii"/>
          <w:b/>
          <w:bCs/>
          <w:i w:val="0"/>
          <w:smallCaps w:val="0"/>
          <w:color w:val="222222"/>
          <w:sz w:val="24"/>
          <w:szCs w:val="24"/>
          <w:highlight w:val="white"/>
          <w:rtl w:val="0"/>
          <w:lang w:val="en-US"/>
        </w:rPr>
        <w:t xml:space="preserve">(non const reference cannot be assigned with const l value or r value. </w:t>
      </w:r>
      <w:r>
        <w:rPr>
          <w:rFonts w:cs="Calibri" w:asciiTheme="majorAscii"/>
          <w:b/>
          <w:bCs/>
          <w:i w:val="0"/>
          <w:color w:val="222222"/>
          <w:sz w:val="24"/>
          <w:szCs w:val="24"/>
          <w:highlight w:val="white"/>
          <w:rtl w:val="0"/>
          <w:lang w:val="en-US"/>
        </w:rPr>
        <w:t>I</w:t>
      </w:r>
      <w:r>
        <w:rPr>
          <w:rFonts w:cs="Calibri" w:asciiTheme="majorAscii"/>
          <w:b/>
          <w:bCs/>
          <w:i w:val="0"/>
          <w:smallCaps w:val="0"/>
          <w:color w:val="222222"/>
          <w:sz w:val="24"/>
          <w:szCs w:val="24"/>
          <w:highlight w:val="white"/>
          <w:rtl w:val="0"/>
          <w:lang w:val="en-US"/>
        </w:rPr>
        <w:t>s that we are talking about?)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24.</w:t>
      </w:r>
      <w:r>
        <w:rPr>
          <w:rFonts w:hAnsi="Calibri" w:eastAsia="Calibri" w:cs="Calibri" w:asciiTheme="majorAscii"/>
          <w:b/>
          <w:i w:val="0"/>
          <w:smallCaps w:val="0"/>
          <w:color w:val="222222"/>
          <w:sz w:val="28"/>
          <w:szCs w:val="28"/>
          <w:highlight w:val="white"/>
          <w:rtl w:val="0"/>
        </w:rPr>
        <w:t>Why is the object reference sent as reference in case of copy constructor in c++?</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its not passed by reference then it would pass by value. If the argument is passed by value, its copy constructor would call itself to copy the actual parameter to formal parameter. This process would go on (recursive calling) until the system runs out of memory. So, we should pass it by reference , so that copy constructor does not get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lang w:val="en-US"/>
        </w:rPr>
      </w:pPr>
      <w:r>
        <w:rPr>
          <w:rFonts w:cs="Calibri" w:asciiTheme="majorAscii"/>
          <w:b w:val="0"/>
          <w:i w:val="0"/>
          <w:smallCaps w:val="0"/>
          <w:color w:val="222222"/>
          <w:sz w:val="24"/>
          <w:szCs w:val="24"/>
          <w:highlight w:val="white"/>
          <w:lang w:val="en-US"/>
        </w:rPr>
        <w:t>(In practical scenario, if you don’t pass an object</w:t>
      </w:r>
      <w:r>
        <w:rPr>
          <w:rFonts w:hint="default" w:cs="Calibri" w:asciiTheme="majorAscii"/>
          <w:b w:val="0"/>
          <w:i w:val="0"/>
          <w:smallCaps w:val="0"/>
          <w:color w:val="222222"/>
          <w:sz w:val="24"/>
          <w:szCs w:val="24"/>
          <w:highlight w:val="white"/>
          <w:lang w:val="en-US"/>
        </w:rPr>
        <w:t xml:space="preserve">’s reference to copy constructor, it will give you </w:t>
      </w:r>
      <w:r>
        <w:rPr>
          <w:rFonts w:hint="default" w:cs="Calibri" w:asciiTheme="majorAscii"/>
          <w:b/>
          <w:bCs/>
          <w:i w:val="0"/>
          <w:smallCaps w:val="0"/>
          <w:color w:val="222222"/>
          <w:sz w:val="28"/>
          <w:szCs w:val="28"/>
          <w:highlight w:val="white"/>
          <w:lang w:val="en-US"/>
        </w:rPr>
        <w:t>compilation error</w:t>
      </w:r>
      <w:r>
        <w:rPr>
          <w:rFonts w:hint="default" w:cs="Calibri" w:asciiTheme="majorAscii"/>
          <w:b w:val="0"/>
          <w:i w:val="0"/>
          <w:smallCaps w:val="0"/>
          <w:color w:val="222222"/>
          <w:sz w:val="24"/>
          <w:szCs w:val="24"/>
          <w:highlight w:val="white"/>
          <w:lang w:val="en-US"/>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F</w:t>
      </w:r>
      <w:r>
        <w:rPr>
          <w:rFonts w:hAnsi="Calibri" w:eastAsia="Calibri" w:cs="Calibri" w:asciiTheme="majorAscii"/>
          <w:b w:val="0"/>
          <w:i w:val="0"/>
          <w:smallCaps w:val="0"/>
          <w:color w:val="222222"/>
          <w:sz w:val="24"/>
          <w:szCs w:val="24"/>
          <w:highlight w:val="white"/>
          <w:rtl w:val="0"/>
        </w:rPr>
        <w:t>or instance, you write the following code: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will generate compilation error stating: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error: invalid constructor; you probably meant 'Dog (const Dog&amp;)'</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25.</w:t>
      </w:r>
      <w:r>
        <w:rPr>
          <w:rFonts w:hAnsi="Calibri" w:eastAsia="Calibri" w:cs="Calibri" w:asciiTheme="majorAscii"/>
          <w:b/>
          <w:i w:val="0"/>
          <w:smallCaps w:val="0"/>
          <w:color w:val="222222"/>
          <w:sz w:val="28"/>
          <w:szCs w:val="28"/>
          <w:highlight w:val="white"/>
          <w:rtl w:val="0"/>
        </w:rPr>
        <w:t>What are the difference between swallow copy and deep copy?</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A shallow copy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which is not usually what you want. The default copy constructor and assignment operator make shallow copies.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deep copy copies all fields, and makes copies of dynamically allocated memory pointed to by the fields. To make a deep copy, you must write a copy constructor and overload the assignment operator, otherwise the copy will point to the original, with disastrous consequences.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tl w:val="0"/>
        </w:rPr>
      </w:pPr>
      <w:r>
        <w:rPr>
          <w:rFonts w:hAnsi="Calibri" w:eastAsia="Calibri" w:cs="Calibri" w:asciiTheme="majorAscii"/>
          <w:b w:val="0"/>
          <w:i w:val="0"/>
          <w:smallCaps w:val="0"/>
          <w:color w:val="222222"/>
          <w:sz w:val="24"/>
          <w:szCs w:val="24"/>
          <w:highlight w:val="white"/>
          <w:rtl w:val="0"/>
        </w:rPr>
        <w:t xml:space="preserve">(so prevent from generating a swallow copy, we need self reference checking. Otherwise, it will be modified again)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Pr>
        <w:br w:type="textWrapping"/>
      </w: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26.</w:t>
      </w:r>
      <w:r>
        <w:rPr>
          <w:rFonts w:hAnsi="Calibri" w:eastAsia="Calibri" w:cs="Calibri" w:asciiTheme="majorAscii"/>
          <w:b/>
          <w:i w:val="0"/>
          <w:smallCaps w:val="0"/>
          <w:color w:val="222222"/>
          <w:sz w:val="28"/>
          <w:szCs w:val="28"/>
          <w:highlight w:val="white"/>
          <w:rtl w:val="0"/>
        </w:rPr>
        <w:t>Why is Self Checking Required In Case Of Assignment Operator Overloading:</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example, consider the following class Array and overloaded assignment operator function without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 sample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Array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Int 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Array&amp; 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constructors and other functions of 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(without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ab/>
      </w:r>
      <w:r>
        <w:rPr>
          <w:rFonts w:hAnsi="Calibri" w:eastAsia="Calibri" w:cs="Calibri" w:asciiTheme="majorAscii"/>
          <w:b/>
          <w:i w:val="0"/>
          <w:smallCaps w:val="0"/>
          <w:color w:val="222222"/>
          <w:sz w:val="24"/>
          <w:szCs w:val="24"/>
          <w:highlight w:val="white"/>
          <w:rtl w:val="0"/>
        </w:rPr>
        <w:t>ptr[i] = rhs.ptr[i];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we have an object say a1 of type Array and if we have a line like a1 = a1 somewhere, the program results in unpredictable behavior because there is no self assignment check in the above code. To avoid the above issue, self assignment check must be there while overloading assignment operator. For example, following code does self assignment check.</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Overloaded assignment operator for class Array (with self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assignment check)</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Array&amp; Array::operator = (const Array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SELF ASSIGNMENT CHECK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 != &amp;rhs)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Deallocate old memory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delete [] ptr;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allocate new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 = new int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copy values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size = rhs.size;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for(int i = 0; i &lt; size; i++)</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ptr[i] = rhs.ptr[i];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27)</w:t>
      </w:r>
      <w:r>
        <w:rPr>
          <w:rFonts w:hAnsi="Calibri" w:eastAsia="Calibri" w:cs="Calibri" w:asciiTheme="majorAscii"/>
          <w:b/>
          <w:i w:val="0"/>
          <w:smallCaps w:val="0"/>
          <w:color w:val="222222"/>
          <w:sz w:val="28"/>
          <w:szCs w:val="28"/>
          <w:highlight w:val="white"/>
          <w:rtl w:val="0"/>
        </w:rPr>
        <w:t>Why assignment operator overloading requires returning a reference?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bit of clarification as to why it's preferable to return by reference for operator= versus return by value --- as the chain a = b = c will work fine if a value is returned.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you return a reference, minimal work is done. The values from one object are copied to another object.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However, if you return by value for operator=, you will call a constructor AND destructor EACH time that the assignment operator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So, given: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A&amp;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 b = c;</w:t>
      </w:r>
      <w:r>
        <w:rPr>
          <w:rFonts w:hAnsi="Calibri" w:eastAsia="Calibri" w:cs="Calibri" w:asciiTheme="majorAscii"/>
          <w:b/>
          <w:i w:val="0"/>
          <w:smallCaps w:val="0"/>
          <w:color w:val="222222"/>
          <w:sz w:val="24"/>
          <w:szCs w:val="24"/>
          <w:highlight w:val="white"/>
          <w:rtl w:val="0"/>
        </w:rPr>
        <w:t xml:space="preserve"> // calls assignment operator above twice. Nice and simple.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 operator=(const A&amp; rhs) { /* ... */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a = b = c; </w:t>
      </w:r>
      <w:r>
        <w:rPr>
          <w:rFonts w:hAnsi="Calibri" w:eastAsia="Calibri" w:cs="Calibri" w:asciiTheme="majorAscii"/>
          <w:b/>
          <w:i w:val="0"/>
          <w:smallCaps w:val="0"/>
          <w:color w:val="222222"/>
          <w:sz w:val="24"/>
          <w:szCs w:val="24"/>
          <w:highlight w:val="white"/>
          <w:rtl w:val="0"/>
        </w:rPr>
        <w:t>// calls assignment operator twice, calls copy constructor twice, calls destructor type to delete the temporary values! Very wasteful and nothing gained!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In sum, there is nothing gained by returning by value, but a lot to lose.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check the following code: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TestClass&amp; operator=(const TestClass &amp;);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//code block to prevent the accidental modification of same memory reference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TestClass&amp; TestClass::operator=(const TestClass &amp;testClassObj)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It will generate: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parametric constructor is called (for 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b)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default constructor is called (for c)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The overloaded assignment operator is called (for assignment b=a)                                                                                   </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overloaded assignment operator is called (for assignment c=b)</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finally segmentation fault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While the following one does not generate segmentation call, but now, lots of constructors is being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operator=(const TestClass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default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TestClass::TestClass(int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parametric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copy constructor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//there is no dynamic memory allocation. Hence, no swallow copy prevention or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//code block to prevent the acciddental modification of same memory reference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there. So, testClassObj.a will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 TestClass::operator=(const TestClass &amp;testClassObj)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overloaded assignment operator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if(this==&amp;testClassObj)</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a=testClassObj.a;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TestClass::~TestClass()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destructor is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TestClass a(10),b,c;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c=b=a;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This will generate the following output: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parametric constructor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default constructor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overloaded assignment operator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The destructor is called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The destructor is called        </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8"/>
          <w:szCs w:val="28"/>
          <w:highlight w:val="white"/>
        </w:rPr>
      </w:pPr>
      <w:r>
        <w:rPr>
          <w:rFonts w:cs="Calibri" w:asciiTheme="majorAscii"/>
          <w:b/>
          <w:i w:val="0"/>
          <w:smallCaps w:val="0"/>
          <w:color w:val="222222"/>
          <w:sz w:val="28"/>
          <w:szCs w:val="28"/>
          <w:highlight w:val="white"/>
          <w:rtl w:val="0"/>
          <w:lang w:val="en-US"/>
        </w:rPr>
        <w:t>28.</w:t>
      </w:r>
      <w:r>
        <w:rPr>
          <w:rFonts w:hAnsi="Calibri" w:eastAsia="Calibri" w:cs="Calibri" w:asciiTheme="majorAscii"/>
          <w:b/>
          <w:i w:val="0"/>
          <w:smallCaps w:val="0"/>
          <w:color w:val="222222"/>
          <w:sz w:val="28"/>
          <w:szCs w:val="28"/>
          <w:highlight w:val="white"/>
          <w:rtl w:val="0"/>
        </w:rPr>
        <w:t>What is constructor? Mention some points about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Answer) </w:t>
      </w:r>
      <w:r>
        <w:rPr>
          <w:rFonts w:hAnsi="Calibri" w:eastAsia="Calibri" w:cs="Calibri" w:asciiTheme="majorAscii"/>
          <w:b w:val="0"/>
          <w:i w:val="0"/>
          <w:smallCaps w:val="0"/>
          <w:color w:val="222222"/>
          <w:sz w:val="24"/>
          <w:szCs w:val="24"/>
          <w:highlight w:val="white"/>
          <w:rtl w:val="0"/>
        </w:rPr>
        <w:t>Constructor is a special member function of the class by which an object of the class can get initiated. It provides the same kind of initiation feature enjoyed by the in built data types to the derived data types.</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0"/>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a member function which is used to initialize the object</w:t>
      </w:r>
    </w:p>
    <w:p>
      <w:pPr>
        <w:numPr>
          <w:ilvl w:val="0"/>
          <w:numId w:val="10"/>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has the same name as the class</w:t>
      </w:r>
    </w:p>
    <w:p>
      <w:pPr>
        <w:numPr>
          <w:ilvl w:val="0"/>
          <w:numId w:val="10"/>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invoked in the following situations:</w:t>
      </w:r>
    </w:p>
    <w:p>
      <w:pPr>
        <w:numPr>
          <w:ilvl w:val="1"/>
          <w:numId w:val="10"/>
        </w:numPr>
        <w:spacing w:before="0" w:after="0"/>
        <w:ind w:left="84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when an object of the class is created</w:t>
      </w:r>
    </w:p>
    <w:p>
      <w:pPr>
        <w:numPr>
          <w:ilvl w:val="1"/>
          <w:numId w:val="10"/>
        </w:numPr>
        <w:spacing w:before="0" w:after="0"/>
        <w:ind w:left="84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When an object of the class is created dynamically</w:t>
      </w:r>
    </w:p>
    <w:p>
      <w:pPr>
        <w:spacing w:before="0" w:after="0"/>
        <w:contextualSpacing w:val="0"/>
        <w:jc w:val="left"/>
        <w:rPr>
          <w:rFonts w:hAnsi="Calibri" w:eastAsia="Calibri" w:cs="Calibri" w:asciiTheme="majorAscii"/>
          <w:b w:val="0"/>
          <w:i w:val="0"/>
          <w:smallCaps w:val="0"/>
          <w:color w:val="222222"/>
          <w:sz w:val="24"/>
          <w:szCs w:val="24"/>
          <w:highlight w:val="white"/>
        </w:rPr>
      </w:pPr>
    </w:p>
    <w:p>
      <w:pPr>
        <w:numPr>
          <w:ilvl w:val="0"/>
          <w:numId w:val="11"/>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invoked as many times as the number of objects in the class</w:t>
      </w:r>
      <w:r>
        <w:rPr>
          <w:rFonts w:hAnsi="Calibri" w:eastAsia="Calibri" w:cs="Calibri" w:asciiTheme="majorAscii"/>
          <w:b w:val="0"/>
          <w:i w:val="0"/>
          <w:smallCaps w:val="0"/>
          <w:color w:val="222222"/>
          <w:sz w:val="24"/>
          <w:szCs w:val="24"/>
          <w:highlight w:val="white"/>
          <w:rtl w:val="0"/>
        </w:rPr>
        <w:br w:type="textWrapping"/>
      </w:r>
    </w:p>
    <w:p>
      <w:pPr>
        <w:numPr>
          <w:ilvl w:val="0"/>
          <w:numId w:val="11"/>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not invoked in the following situations:</w:t>
      </w:r>
    </w:p>
    <w:p>
      <w:pPr>
        <w:numPr>
          <w:ilvl w:val="1"/>
          <w:numId w:val="11"/>
        </w:numPr>
        <w:spacing w:before="0" w:after="0"/>
        <w:ind w:left="84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when a pointer of the class is specified. (why is is not invoked is discussed later)</w:t>
      </w:r>
    </w:p>
    <w:p>
      <w:pPr>
        <w:spacing w:before="0" w:after="0"/>
        <w:contextualSpacing w:val="0"/>
        <w:jc w:val="left"/>
        <w:rPr>
          <w:rFonts w:hAnsi="Calibri" w:eastAsia="Calibri" w:cs="Calibri" w:asciiTheme="majorAscii"/>
          <w:b/>
          <w:i w:val="0"/>
          <w:smallCaps w:val="0"/>
          <w:color w:val="222222"/>
          <w:sz w:val="24"/>
          <w:szCs w:val="24"/>
          <w:highlight w:val="white"/>
        </w:rPr>
      </w:pPr>
    </w:p>
    <w:p>
      <w:pPr>
        <w:numPr>
          <w:ilvl w:val="0"/>
          <w:numId w:val="12"/>
        </w:numPr>
        <w:spacing w:before="0" w:after="0"/>
        <w:ind w:left="420" w:hanging="420"/>
        <w:contextualSpacing w:val="0"/>
        <w:jc w:val="left"/>
        <w:rPr>
          <w:rFonts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has no return type</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(1.  myClass class1;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2.  myClass* class1;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3.  myClass* class1 = new myClass;</w:t>
      </w:r>
    </w:p>
    <w:p>
      <w:pPr>
        <w:spacing w:before="0" w:after="0"/>
        <w:contextualSpacing w:val="0"/>
        <w:jc w:val="left"/>
        <w:rPr>
          <w:rFonts w:hAnsi="Calibri" w:eastAsia="Calibri" w:cs="Calibri" w:asciiTheme="majorAscii"/>
          <w:b w:val="0"/>
          <w:i w:val="0"/>
          <w:smallCaps w:val="0"/>
          <w:color w:val="222222"/>
          <w:sz w:val="24"/>
          <w:szCs w:val="24"/>
          <w:highlight w:val="white"/>
        </w:rPr>
      </w:pPr>
    </w:p>
    <w:p>
      <w:pPr>
        <w:keepNext w:val="0"/>
        <w:keepLines w:val="0"/>
        <w:widowControl/>
        <w:pBdr>
          <w:top w:val="none" w:color="000000" w:sz="0" w:space="0"/>
          <w:left w:val="none" w:color="000000" w:sz="0" w:space="0"/>
          <w:bottom w:val="none" w:color="000000" w:sz="0" w:space="0"/>
          <w:right w:val="none" w:color="000000" w:sz="0" w:space="0"/>
        </w:pBdr>
        <w:spacing w:before="0" w:after="105"/>
        <w:ind w:left="90" w:right="0"/>
        <w:contextualSpacing w:val="0"/>
        <w:jc w:val="left"/>
        <w:rPr>
          <w:rFonts w:hAnsi="Calibri" w:eastAsia="Calibri" w:cs="Calibri" w:asciiTheme="majorAscii"/>
          <w:sz w:val="24"/>
          <w:szCs w:val="24"/>
        </w:rPr>
      </w:pPr>
      <w:r>
        <w:rPr>
          <w:rFonts w:hAnsi="Calibri" w:eastAsia="Calibri" w:cs="Calibri" w:asciiTheme="majorAscii"/>
          <w:b w:val="0"/>
          <w:i w:val="0"/>
          <w:smallCaps w:val="0"/>
          <w:color w:val="222222"/>
          <w:sz w:val="24"/>
          <w:szCs w:val="24"/>
          <w:highlight w:val="white"/>
          <w:rtl w:val="0"/>
        </w:rPr>
        <w:t>Is Constructor invoked:</w:t>
      </w:r>
    </w:p>
    <w:p>
      <w:pPr>
        <w:keepNext w:val="0"/>
        <w:keepLines w:val="0"/>
        <w:widowControl/>
        <w:pBdr>
          <w:top w:val="none" w:color="000000" w:sz="0" w:space="0"/>
          <w:left w:val="none" w:color="000000" w:sz="0" w:space="0"/>
          <w:bottom w:val="none" w:color="000000" w:sz="0" w:space="0"/>
          <w:right w:val="none" w:color="000000" w:sz="0" w:space="0"/>
        </w:pBdr>
        <w:spacing w:before="0" w:after="105"/>
        <w:ind w:left="90" w:right="0"/>
        <w:contextualSpacing w:val="0"/>
        <w:jc w:val="left"/>
        <w:rPr>
          <w:rFonts w:hAnsi="Calibri" w:eastAsia="Calibri" w:cs="Calibri" w:asciiTheme="majorAscii"/>
          <w:sz w:val="24"/>
          <w:szCs w:val="24"/>
        </w:rPr>
      </w:pPr>
      <w:r>
        <w:rPr>
          <w:rFonts w:hAnsi="Calibri" w:eastAsia="Calibri" w:cs="Calibri" w:asciiTheme="majorAscii"/>
          <w:i w:val="0"/>
          <w:smallCaps w:val="0"/>
          <w:color w:val="242729"/>
          <w:sz w:val="24"/>
          <w:szCs w:val="24"/>
          <w:highlight w:val="white"/>
          <w:vertAlign w:val="baseline"/>
          <w:rtl w:val="0"/>
        </w:rPr>
        <w:t>Yes - default constructor, instance created on stack</w:t>
      </w:r>
    </w:p>
    <w:p>
      <w:pPr>
        <w:keepNext w:val="0"/>
        <w:keepLines w:val="0"/>
        <w:widowControl/>
        <w:pBdr>
          <w:top w:val="none" w:color="000000" w:sz="0" w:space="0"/>
          <w:left w:val="none" w:color="000000" w:sz="0" w:space="0"/>
          <w:bottom w:val="none" w:color="000000" w:sz="0" w:space="0"/>
          <w:right w:val="none" w:color="000000" w:sz="0" w:space="0"/>
        </w:pBdr>
        <w:spacing w:before="0" w:after="105"/>
        <w:ind w:left="90" w:right="0"/>
        <w:contextualSpacing w:val="0"/>
        <w:jc w:val="left"/>
        <w:rPr>
          <w:rFonts w:hAnsi="Calibri" w:eastAsia="Calibri" w:cs="Calibri" w:asciiTheme="majorAscii"/>
          <w:sz w:val="24"/>
          <w:szCs w:val="24"/>
        </w:rPr>
      </w:pPr>
      <w:r>
        <w:rPr>
          <w:rFonts w:hAnsi="Calibri" w:eastAsia="Calibri" w:cs="Calibri" w:asciiTheme="majorAscii"/>
          <w:i w:val="0"/>
          <w:smallCaps w:val="0"/>
          <w:color w:val="242729"/>
          <w:sz w:val="24"/>
          <w:szCs w:val="24"/>
          <w:highlight w:val="white"/>
          <w:vertAlign w:val="baseline"/>
          <w:rtl w:val="0"/>
        </w:rPr>
        <w:t>No</w:t>
      </w:r>
    </w:p>
    <w:p>
      <w:pPr>
        <w:keepNext w:val="0"/>
        <w:keepLines w:val="0"/>
        <w:widowControl/>
        <w:pBdr>
          <w:top w:val="none" w:color="000000" w:sz="0" w:space="0"/>
          <w:left w:val="none" w:color="000000" w:sz="0" w:space="0"/>
          <w:bottom w:val="none" w:color="000000" w:sz="0" w:space="0"/>
          <w:right w:val="none" w:color="000000" w:sz="0" w:space="0"/>
        </w:pBdr>
        <w:spacing w:before="0" w:after="0"/>
        <w:ind w:left="90" w:right="0"/>
        <w:contextualSpacing w:val="0"/>
        <w:jc w:val="left"/>
        <w:rPr>
          <w:rFonts w:hAnsi="Calibri" w:eastAsia="Calibri" w:cs="Calibri" w:asciiTheme="majorAscii"/>
          <w:sz w:val="24"/>
          <w:szCs w:val="24"/>
        </w:rPr>
      </w:pPr>
      <w:r>
        <w:rPr>
          <w:rFonts w:hAnsi="Calibri" w:eastAsia="Calibri" w:cs="Calibri" w:asciiTheme="majorAscii"/>
          <w:i w:val="0"/>
          <w:smallCaps w:val="0"/>
          <w:color w:val="242729"/>
          <w:sz w:val="24"/>
          <w:szCs w:val="24"/>
          <w:highlight w:val="white"/>
          <w:vertAlign w:val="baseline"/>
          <w:rtl w:val="0"/>
        </w:rPr>
        <w:t>Yes - default constructor, instance created on heap</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statement would instantiate an object on the stack, call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Defines only a pointer variable on the stack, no constructor is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new operator would create an object in free store (usually the heap) and call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cs="Calibri" w:asciiTheme="majorAscii"/>
          <w:b/>
          <w:i w:val="0"/>
          <w:smallCaps w:val="0"/>
          <w:color w:val="222222"/>
          <w:sz w:val="28"/>
          <w:szCs w:val="28"/>
          <w:highlight w:val="white"/>
          <w:rtl w:val="0"/>
          <w:lang w:val="en-US"/>
        </w:rPr>
        <w:t>29.</w:t>
      </w:r>
      <w:r>
        <w:rPr>
          <w:rFonts w:hAnsi="Calibri" w:eastAsia="Calibri" w:cs="Calibri" w:asciiTheme="majorAscii"/>
          <w:b/>
          <w:i w:val="0"/>
          <w:smallCaps w:val="0"/>
          <w:color w:val="222222"/>
          <w:sz w:val="28"/>
          <w:szCs w:val="28"/>
          <w:highlight w:val="white"/>
          <w:rtl w:val="0"/>
        </w:rPr>
        <w:t>Mention Some Points About Destructors:</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val="0"/>
          <w:i w:val="0"/>
          <w:smallCaps w:val="0"/>
          <w:color w:val="222222"/>
          <w:sz w:val="24"/>
          <w:szCs w:val="24"/>
          <w:highlight w:val="white"/>
          <w:rtl w:val="0"/>
        </w:rPr>
        <w:t>Any clean up operation of an object can be done by another special function named destructor.</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It is a member function used to release the resources.</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has same name as a class, proceeded by a '~'</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 It is invoked when an object is removed or goes out of scope</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not invoked when a pointer to the class goes out of scope</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is invoked as many times as the number of elements in the array</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has no return type</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cannot have any parameters</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has no return type.</w:t>
      </w:r>
    </w:p>
    <w:p>
      <w:pPr>
        <w:numPr>
          <w:ilvl w:val="0"/>
          <w:numId w:val="12"/>
        </w:numPr>
        <w:spacing w:before="0" w:after="0"/>
        <w:ind w:left="420" w:hanging="420"/>
        <w:contextualSpacing w:val="0"/>
        <w:jc w:val="left"/>
        <w:rPr>
          <w:rFonts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It cannot be overloaded (obviously, since, destructor has no return type and cannot have any parameters</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w:t>
      </w:r>
      <w:r>
        <w:rPr>
          <w:rFonts w:hAnsi="Calibri" w:eastAsia="Calibri" w:cs="Calibri" w:asciiTheme="majorAscii"/>
          <w:b/>
          <w:i w:val="0"/>
          <w:smallCaps w:val="0"/>
          <w:color w:val="222222"/>
          <w:sz w:val="24"/>
          <w:szCs w:val="24"/>
          <w:highlight w:val="white"/>
          <w:rtl w:val="0"/>
        </w:rPr>
        <w:t>Function Signature</w:t>
      </w:r>
      <w:r>
        <w:rPr>
          <w:rFonts w:hAnsi="Calibri" w:eastAsia="Calibri" w:cs="Calibri" w:asciiTheme="majorAscii"/>
          <w:i w:val="0"/>
          <w:smallCaps w:val="0"/>
          <w:color w:val="222222"/>
          <w:sz w:val="24"/>
          <w:szCs w:val="24"/>
          <w:highlight w:val="white"/>
          <w:rtl w:val="0"/>
        </w:rPr>
        <w:t>. A </w:t>
      </w:r>
      <w:r>
        <w:rPr>
          <w:rFonts w:hAnsi="Calibri" w:eastAsia="Calibri" w:cs="Calibri" w:asciiTheme="majorAscii"/>
          <w:b/>
          <w:i w:val="0"/>
          <w:smallCaps w:val="0"/>
          <w:color w:val="222222"/>
          <w:sz w:val="24"/>
          <w:szCs w:val="24"/>
          <w:highlight w:val="white"/>
          <w:rtl w:val="0"/>
        </w:rPr>
        <w:t>function's signature</w:t>
      </w:r>
      <w:r>
        <w:rPr>
          <w:rFonts w:hAnsi="Calibri" w:eastAsia="Calibri" w:cs="Calibri" w:asciiTheme="majorAscii"/>
          <w:i w:val="0"/>
          <w:smallCaps w:val="0"/>
          <w:color w:val="222222"/>
          <w:sz w:val="24"/>
          <w:szCs w:val="24"/>
          <w:highlight w:val="white"/>
          <w:rtl w:val="0"/>
        </w:rPr>
        <w:t> includes the </w:t>
      </w:r>
      <w:r>
        <w:rPr>
          <w:rFonts w:hAnsi="Calibri" w:eastAsia="Calibri" w:cs="Calibri" w:asciiTheme="majorAscii"/>
          <w:b/>
          <w:i w:val="0"/>
          <w:smallCaps w:val="0"/>
          <w:color w:val="222222"/>
          <w:sz w:val="24"/>
          <w:szCs w:val="24"/>
          <w:highlight w:val="white"/>
          <w:rtl w:val="0"/>
        </w:rPr>
        <w:t>function's</w:t>
      </w:r>
      <w:r>
        <w:rPr>
          <w:rFonts w:hAnsi="Calibri" w:eastAsia="Calibri" w:cs="Calibri" w:asciiTheme="majorAscii"/>
          <w:i w:val="0"/>
          <w:smallCaps w:val="0"/>
          <w:color w:val="222222"/>
          <w:sz w:val="24"/>
          <w:szCs w:val="24"/>
          <w:highlight w:val="white"/>
          <w:rtl w:val="0"/>
        </w:rPr>
        <w:t> name and the number, order and type of its formal parameters. Two overloaded functions must not have the same signature. The return value is not part of a function's signature.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Now, to overload a function, the arguments must be different. </w:t>
      </w:r>
      <w:r>
        <w:rPr>
          <w:rFonts w:hAnsi="Calibri" w:eastAsia="Calibri" w:cs="Calibri" w:asciiTheme="majorAscii"/>
          <w:b w:val="0"/>
          <w:i w:val="0"/>
          <w:color w:val="222222"/>
          <w:sz w:val="24"/>
          <w:szCs w:val="24"/>
          <w:highlight w:val="white"/>
          <w:rtl w:val="0"/>
        </w:rPr>
        <w:t>E</w:t>
      </w:r>
      <w:r>
        <w:rPr>
          <w:rFonts w:hAnsi="Calibri" w:eastAsia="Calibri" w:cs="Calibri" w:asciiTheme="majorAscii"/>
          <w:b w:val="0"/>
          <w:i w:val="0"/>
          <w:smallCaps w:val="0"/>
          <w:color w:val="222222"/>
          <w:sz w:val="24"/>
          <w:szCs w:val="24"/>
          <w:highlight w:val="white"/>
          <w:rtl w:val="0"/>
        </w:rPr>
        <w:t>ither their order or their number. Now, since, destructor does not accept any arguments, it cannot be overloaded)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30.</w:t>
      </w:r>
      <w:r>
        <w:rPr>
          <w:rFonts w:hAnsi="Calibri" w:eastAsia="Calibri" w:cs="Calibri" w:asciiTheme="majorAscii"/>
          <w:b/>
          <w:i w:val="0"/>
          <w:smallCaps w:val="0"/>
          <w:color w:val="222222"/>
          <w:sz w:val="28"/>
          <w:szCs w:val="28"/>
          <w:highlight w:val="white"/>
          <w:rtl w:val="0"/>
        </w:rPr>
        <w:t>What are the default members of a class?</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By default, if not implemented by the user, the compiler adds some member functions to</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the class. Those are:</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Destructor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However, you should note the following points: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If the constructor is overloaded (like, a parametric constructor is only defined for the class, no longer the default constructor introduced by compil</w:t>
      </w:r>
      <w:r>
        <w:rPr>
          <w:rFonts w:cs="Calibri" w:asciiTheme="majorAscii"/>
          <w:b w:val="0"/>
          <w:i w:val="0"/>
          <w:smallCaps w:val="0"/>
          <w:color w:val="222222"/>
          <w:sz w:val="24"/>
          <w:szCs w:val="24"/>
          <w:highlight w:val="white"/>
          <w:rtl w:val="0"/>
          <w:lang w:val="en-US"/>
        </w:rPr>
        <w:t>e</w:t>
      </w:r>
      <w:r>
        <w:rPr>
          <w:rFonts w:hAnsi="Calibri" w:eastAsia="Calibri" w:cs="Calibri" w:asciiTheme="majorAscii"/>
          <w:b w:val="0"/>
          <w:i w:val="0"/>
          <w:smallCaps w:val="0"/>
          <w:color w:val="222222"/>
          <w:sz w:val="24"/>
          <w:szCs w:val="24"/>
          <w:highlight w:val="white"/>
          <w:rtl w:val="0"/>
        </w:rPr>
        <w:t>r will work. Because, during compilation if compiler finds a parametric constructor, it will not generate a default constructor definition.</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For instance, the following code will work fine:</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&amp;temp_dog)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 xml:space="preserve">This will work fine. </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T</w:t>
      </w:r>
      <w:r>
        <w:rPr>
          <w:rFonts w:hAnsi="Calibri" w:eastAsia="Calibri" w:cs="Calibri" w:asciiTheme="majorAscii"/>
          <w:b w:val="0"/>
          <w:i w:val="0"/>
          <w:smallCaps w:val="0"/>
          <w:color w:val="222222"/>
          <w:sz w:val="24"/>
          <w:szCs w:val="24"/>
          <w:highlight w:val="white"/>
          <w:rtl w:val="0"/>
        </w:rPr>
        <w:t>he following will not: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&amp;temp_dog)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main.cpp:66:9: error: no matching function for call to 'Dog::Dog()'</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Dog pug;</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that: </w:t>
      </w:r>
      <w:r>
        <w:rPr>
          <w:rFonts w:hAnsi="Calibri" w:eastAsia="Calibri" w:cs="Calibri" w:asciiTheme="majorAscii"/>
          <w:b w:val="0"/>
          <w:i w:val="0"/>
          <w:smallCaps w:val="0"/>
          <w:color w:val="222222"/>
          <w:sz w:val="24"/>
          <w:szCs w:val="24"/>
          <w:highlight w:val="white"/>
          <w:rtl w:val="0"/>
        </w:rPr>
        <w:t>you can skip the destructor part as long as there is no dynamic memory allocation.</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double 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string 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//Dog(string,double,string,int);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should not have an overloaded definition of 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//since, a Dog is a living 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operator=(const Dog &amp;);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//we need not to Because, there is no pointer variable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//hence, the default definition of destructor can do the job</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void 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//since, there is no return type for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/*Dog::Dog(string species,double height,string skin_color,int 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//cannot do null checking for string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"species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if(height&lt;=0)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height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"Skin color of a Dog cannot be empty";</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if(age&lt;=0)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throw "the age of a Dog cannot be &lt;=0";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this-&gt;species=species;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this-&gt;height=height;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this-&gt;skin_color=skin_color;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this-&gt;age=age;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//though conceptually, there should not be a copy constructor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Dog::Dog(const Dog &amp;temp_dog)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species=temp_dog.species;</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//reference is sent, instead of pointer. Hence, no dereferencing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height=temp_dog.height;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skin_color=temp_dog.skin_color;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age=temp_dog.age;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Dog::display_info()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species is"&lt;&lt;species&lt;&lt;endl;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height is:"&lt;&lt;height&lt;&lt;" cm"&lt;&lt;endl;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skin color is: "&lt;&lt;skin_color&lt;&lt;endl;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cout&lt;&lt;"The Dog's age is: "&lt;&lt;age&lt;&lt;endl;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labrador("Labrador Retriever",50,"Chocolate",5);</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//labrador.display_info();</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Dog pug;</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Now, check the following. This class has an overloaded constructor. (copy constructor) Hence, the default constructor must be overloaded. Otherwise, Dog pug this line will generate compilation error.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p>
    <w:p>
      <w:pPr>
        <w:numPr>
          <w:ilvl w:val="0"/>
          <w:numId w:val="0"/>
        </w:num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31.</w:t>
      </w:r>
      <w:r>
        <w:rPr>
          <w:rFonts w:hAnsi="Calibri" w:eastAsia="Calibri" w:cs="Calibri" w:asciiTheme="majorAscii"/>
          <w:b/>
          <w:i w:val="0"/>
          <w:smallCaps w:val="0"/>
          <w:color w:val="222222"/>
          <w:sz w:val="28"/>
          <w:szCs w:val="28"/>
          <w:highlight w:val="white"/>
          <w:rtl w:val="0"/>
        </w:rPr>
        <w:t>What is this pointer?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 The keyword 'this' defines a very special type of pointer in case of c++. If an object of a</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class is created which has a non static member function, when the non static member function is</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called, this pointer </w:t>
      </w:r>
      <w:r>
        <w:rPr>
          <w:rFonts w:hAnsi="Calibri" w:eastAsia="Calibri" w:cs="Calibri" w:asciiTheme="majorAscii"/>
          <w:b/>
          <w:bCs/>
          <w:i w:val="0"/>
          <w:smallCaps w:val="0"/>
          <w:color w:val="222222"/>
          <w:sz w:val="24"/>
          <w:szCs w:val="24"/>
          <w:highlight w:val="white"/>
          <w:rtl w:val="0"/>
        </w:rPr>
        <w:t>stores the address of the object</w:t>
      </w:r>
      <w:r>
        <w:rPr>
          <w:rFonts w:hAnsi="Calibri" w:eastAsia="Calibri" w:cs="Calibri" w:asciiTheme="majorAscii"/>
          <w:b w:val="0"/>
          <w:i w:val="0"/>
          <w:smallCaps w:val="0"/>
          <w:color w:val="222222"/>
          <w:sz w:val="24"/>
          <w:szCs w:val="24"/>
          <w:highlight w:val="white"/>
          <w:rtl w:val="0"/>
        </w:rPr>
        <w:t xml:space="preserve">. </w:t>
      </w:r>
      <w:r>
        <w:rPr>
          <w:rFonts w:hAnsi="Calibri" w:eastAsia="Calibri" w:cs="Calibri" w:asciiTheme="majorAscii"/>
          <w:b/>
          <w:i w:val="0"/>
          <w:smallCaps w:val="0"/>
          <w:color w:val="222222"/>
          <w:sz w:val="24"/>
          <w:szCs w:val="24"/>
          <w:highlight w:val="white"/>
          <w:rtl w:val="0"/>
        </w:rPr>
        <w:t>When a non static member is called, the 'this'</w:t>
      </w:r>
      <w:r>
        <w:rPr>
          <w:rFonts w:cs="Calibri" w:asciiTheme="majorAscii"/>
          <w:b/>
          <w:i w:val="0"/>
          <w:smallCaps w:val="0"/>
          <w:color w:val="222222"/>
          <w:sz w:val="24"/>
          <w:szCs w:val="24"/>
          <w:highlight w:val="white"/>
          <w:rtl w:val="0"/>
          <w:lang w:val="en-US"/>
        </w:rPr>
        <w:t xml:space="preserve"> </w:t>
      </w:r>
      <w:r>
        <w:rPr>
          <w:rFonts w:hAnsi="Calibri" w:eastAsia="Calibri" w:cs="Calibri" w:asciiTheme="majorAscii"/>
          <w:b/>
          <w:i w:val="0"/>
          <w:smallCaps w:val="0"/>
          <w:color w:val="222222"/>
          <w:sz w:val="24"/>
          <w:szCs w:val="24"/>
          <w:highlight w:val="white"/>
          <w:rtl w:val="0"/>
        </w:rPr>
        <w:t xml:space="preserve">pointer is added as an extra hidden argument. </w:t>
      </w:r>
      <w:r>
        <w:rPr>
          <w:rFonts w:hAnsi="Calibri" w:eastAsia="Calibri" w:cs="Calibri" w:asciiTheme="majorAscii"/>
          <w:b w:val="0"/>
          <w:i w:val="0"/>
          <w:smallCaps w:val="0"/>
          <w:color w:val="222222"/>
          <w:sz w:val="24"/>
          <w:szCs w:val="24"/>
          <w:highlight w:val="white"/>
          <w:rtl w:val="0"/>
        </w:rPr>
        <w:t>It can be used in many contexts. Like, within</w:t>
      </w:r>
      <w:r>
        <w:rPr>
          <w:rFonts w:cs="Calibri" w:asciiTheme="majorAscii"/>
          <w:b w:val="0"/>
          <w:i w:val="0"/>
          <w:smallCaps w:val="0"/>
          <w:color w:val="222222"/>
          <w:sz w:val="24"/>
          <w:szCs w:val="24"/>
          <w:highlight w:val="white"/>
          <w:rtl w:val="0"/>
          <w:lang w:val="en-US"/>
        </w:rPr>
        <w:t xml:space="preserve"> </w:t>
      </w:r>
      <w:r>
        <w:rPr>
          <w:rFonts w:hAnsi="Calibri" w:eastAsia="Calibri" w:cs="Calibri" w:asciiTheme="majorAscii"/>
          <w:b w:val="0"/>
          <w:i w:val="0"/>
          <w:smallCaps w:val="0"/>
          <w:color w:val="222222"/>
          <w:sz w:val="24"/>
          <w:szCs w:val="24"/>
          <w:highlight w:val="white"/>
          <w:rtl w:val="0"/>
        </w:rPr>
        <w:t xml:space="preserve">assignment operator overloading function it is used for self checking. </w:t>
      </w:r>
      <w:r>
        <w:rPr>
          <w:rFonts w:hAnsi="Calibri" w:eastAsia="Calibri" w:cs="Calibri" w:asciiTheme="majorAscii"/>
          <w:b/>
          <w:i w:val="0"/>
          <w:smallCaps w:val="0"/>
          <w:color w:val="222222"/>
          <w:sz w:val="24"/>
          <w:szCs w:val="24"/>
          <w:highlight w:val="white"/>
          <w:rtl w:val="0"/>
        </w:rPr>
        <w:t>However, a static member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function does not have a this pointer associated to it.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Note: </w:t>
      </w:r>
      <w:r>
        <w:rPr>
          <w:rFonts w:hAnsi="Calibri" w:eastAsia="Calibri" w:cs="Calibri" w:asciiTheme="majorAscii"/>
          <w:b w:val="0"/>
          <w:i w:val="0"/>
          <w:smallCaps w:val="0"/>
          <w:color w:val="222222"/>
          <w:sz w:val="24"/>
          <w:szCs w:val="24"/>
          <w:highlight w:val="white"/>
          <w:rtl w:val="0"/>
        </w:rPr>
        <w:t>A static member function does not have this pointer associated with it.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8"/>
          <w:szCs w:val="28"/>
          <w:highlight w:val="white"/>
        </w:rPr>
      </w:pPr>
      <w:r>
        <w:rPr>
          <w:rFonts w:cs="Calibri" w:asciiTheme="majorAscii"/>
          <w:b/>
          <w:i w:val="0"/>
          <w:smallCaps w:val="0"/>
          <w:color w:val="222222"/>
          <w:sz w:val="28"/>
          <w:szCs w:val="28"/>
          <w:highlight w:val="white"/>
          <w:rtl w:val="0"/>
          <w:lang w:val="en-US"/>
        </w:rPr>
        <w:t>32.</w:t>
      </w:r>
      <w:r>
        <w:rPr>
          <w:rFonts w:hAnsi="Calibri" w:eastAsia="Calibri" w:cs="Calibri" w:asciiTheme="majorAscii"/>
          <w:b/>
          <w:i w:val="0"/>
          <w:smallCaps w:val="0"/>
          <w:color w:val="222222"/>
          <w:sz w:val="28"/>
          <w:szCs w:val="28"/>
          <w:highlight w:val="white"/>
          <w:rtl w:val="0"/>
        </w:rPr>
        <w:t>Mention the implicit and explicit calling procedures of default constructor, parametric constructor, 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Answer)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Default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car1;</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Explicit calling:</w:t>
      </w:r>
      <w:r>
        <w:rPr>
          <w:rFonts w:hAnsi="Calibri" w:eastAsia="Calibri" w:cs="Calibri" w:asciiTheme="majorAscii"/>
          <w:b w:val="0"/>
          <w:i w:val="0"/>
          <w:smallCaps w:val="0"/>
          <w:color w:val="222222"/>
          <w:sz w:val="24"/>
          <w:szCs w:val="24"/>
          <w:highlight w:val="white"/>
          <w:rtl w:val="0"/>
        </w:rPr>
        <w:t xml:space="preserve"> Car car2=Car();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Parametric Constructor: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Implicit calling: </w:t>
      </w:r>
      <w:r>
        <w:rPr>
          <w:rFonts w:hAnsi="Calibri" w:eastAsia="Calibri" w:cs="Calibri" w:asciiTheme="majorAscii"/>
          <w:b w:val="0"/>
          <w:i w:val="0"/>
          <w:smallCaps w:val="0"/>
          <w:color w:val="222222"/>
          <w:sz w:val="24"/>
          <w:szCs w:val="24"/>
          <w:highlight w:val="white"/>
          <w:rtl w:val="0"/>
        </w:rPr>
        <w:t>Car car3("Mercedes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car4=Car("Mercedes Benz",2845000,"Black",4,"Mercedes-Benz A-Class A 200 CDI");</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Copy Constructor: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Implicit calling:</w:t>
      </w:r>
      <w:r>
        <w:rPr>
          <w:rFonts w:hAnsi="Calibri" w:eastAsia="Calibri" w:cs="Calibri" w:asciiTheme="majorAscii"/>
          <w:b w:val="0"/>
          <w:i w:val="0"/>
          <w:smallCaps w:val="0"/>
          <w:color w:val="222222"/>
          <w:sz w:val="24"/>
          <w:szCs w:val="24"/>
          <w:highlight w:val="white"/>
          <w:rtl w:val="0"/>
        </w:rPr>
        <w:t xml:space="preserve"> Car car5(car4);</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Explicit calling: </w:t>
      </w:r>
      <w:r>
        <w:rPr>
          <w:rFonts w:hAnsi="Calibri" w:eastAsia="Calibri" w:cs="Calibri" w:asciiTheme="majorAscii"/>
          <w:b w:val="0"/>
          <w:i w:val="0"/>
          <w:smallCaps w:val="0"/>
          <w:color w:val="222222"/>
          <w:sz w:val="24"/>
          <w:szCs w:val="24"/>
          <w:highlight w:val="white"/>
          <w:rtl w:val="0"/>
        </w:rPr>
        <w:t>Car car6=car4;</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Mention the order of constructor calling and destructor calling in case of creation of an object of derived class in c++.</w:t>
      </w:r>
      <w:r>
        <w:rPr>
          <w:rFonts w:hAnsi="Calibri" w:eastAsia="Calibri" w:cs="Calibri" w:asciiTheme="majorAscii"/>
          <w:b/>
          <w:i w:val="0"/>
          <w:smallCaps w:val="0"/>
          <w:color w:val="222222"/>
          <w:sz w:val="24"/>
          <w:szCs w:val="24"/>
          <w:highlight w:val="white"/>
          <w:rtl w:val="0"/>
        </w:rPr>
        <w:br w:type="textWrapping"/>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~A(){cout&lt;&lt;"Base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B:public A</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constructor called"&lt;&lt;endl;}</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~B(){cout&lt;&lt;"derived class destructor called"&lt;&lt;endl;}</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B b1;</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It will output:</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constructor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derived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smallCaps w:val="0"/>
          <w:color w:val="222222"/>
          <w:sz w:val="24"/>
          <w:szCs w:val="24"/>
          <w:highlight w:val="white"/>
          <w:rtl w:val="0"/>
        </w:rPr>
        <w:t>Base class destructor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smallCaps w:val="0"/>
          <w:color w:val="222222"/>
          <w:sz w:val="28"/>
          <w:szCs w:val="28"/>
          <w:highlight w:val="white"/>
          <w:rtl w:val="0"/>
          <w:lang w:val="en-US"/>
        </w:rPr>
        <w:t>33.</w:t>
      </w:r>
      <w:r>
        <w:rPr>
          <w:rFonts w:hAnsi="Calibri" w:eastAsia="Calibri" w:cs="Calibri" w:asciiTheme="majorAscii"/>
          <w:b/>
          <w:i w:val="0"/>
          <w:smallCaps w:val="0"/>
          <w:color w:val="222222"/>
          <w:sz w:val="28"/>
          <w:szCs w:val="28"/>
          <w:highlight w:val="white"/>
          <w:rtl w:val="0"/>
        </w:rPr>
        <w:t>Operator Overloading in c++</w:t>
      </w:r>
      <w:r>
        <w:rPr>
          <w:rFonts w:hAnsi="Calibri" w:eastAsia="Calibri" w:cs="Calibri" w:asciiTheme="majorAscii"/>
          <w:b/>
          <w:i w:val="0"/>
          <w:smallCaps w:val="0"/>
          <w:color w:val="222222"/>
          <w:sz w:val="28"/>
          <w:szCs w:val="28"/>
          <w:highlight w:val="white"/>
          <w:rtl w:val="0"/>
        </w:rPr>
        <w:br w:type="textWrapping"/>
      </w:r>
      <w:r>
        <w:rPr>
          <w:rFonts w:hAnsi="Calibri" w:eastAsia="Calibri" w:cs="Calibri" w:asciiTheme="majorAscii"/>
          <w:b/>
          <w:i w:val="0"/>
          <w:smallCaps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Overloading unary operators: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L</w:t>
      </w:r>
      <w:r>
        <w:rPr>
          <w:rFonts w:hAnsi="Calibri" w:eastAsia="Calibri" w:cs="Calibri" w:asciiTheme="majorAscii"/>
          <w:b w:val="0"/>
          <w:i w:val="0"/>
          <w:smallCaps w:val="0"/>
          <w:color w:val="222222"/>
          <w:sz w:val="24"/>
          <w:szCs w:val="24"/>
          <w:highlight w:val="white"/>
          <w:rtl w:val="0"/>
        </w:rPr>
        <w:t>et us consider the unary minus operator.</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space</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y;</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z;</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getdata(int a,int b,int 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V</w:t>
      </w:r>
      <w:r>
        <w:rPr>
          <w:rFonts w:hAnsi="Calibri" w:eastAsia="Calibri" w:cs="Calibri" w:asciiTheme="majorAscii"/>
          <w:b/>
          <w:i w:val="0"/>
          <w:smallCaps w:val="0"/>
          <w:color w:val="222222"/>
          <w:sz w:val="24"/>
          <w:szCs w:val="24"/>
          <w:highlight w:val="white"/>
          <w:rtl w:val="0"/>
        </w:rPr>
        <w:t>oid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cout&lt;&lt;”X=”&lt;&lt;x&lt;&lt;””;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cout&lt;&lt;”Y=”&lt;&lt;y&lt;&lt;””;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cout&lt;&lt;”Z=”&lt;&lt;z&lt;&lt;””;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z=-z;</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space S;</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color w:val="222222"/>
          <w:sz w:val="24"/>
          <w:szCs w:val="24"/>
          <w:highlight w:val="white"/>
          <w:rtl w:val="0"/>
        </w:rPr>
        <w:t>S</w:t>
      </w:r>
      <w:r>
        <w:rPr>
          <w:rFonts w:hAnsi="Calibri" w:eastAsia="Calibri" w:cs="Calibri" w:asciiTheme="majorAscii"/>
          <w:b/>
          <w:i w:val="0"/>
          <w:smallCaps w:val="0"/>
          <w:color w:val="222222"/>
          <w:sz w:val="24"/>
          <w:szCs w:val="24"/>
          <w:highlight w:val="white"/>
          <w:rtl w:val="0"/>
        </w:rPr>
        <w:t>.getdata(10,-20,30);</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//now that invokes the unary - operator overloading</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cout&lt;&lt;”-S :”;</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S.display();</w:t>
      </w:r>
    </w:p>
    <w:p>
      <w:pPr>
        <w:spacing w:before="0" w:after="0"/>
        <w:ind w:firstLine="42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0;</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S</w:t>
      </w:r>
      <w:r>
        <w:rPr>
          <w:rFonts w:hAnsi="Calibri" w:eastAsia="Calibri" w:cs="Calibri" w:asciiTheme="majorAscii"/>
          <w:b w:val="0"/>
          <w:i w:val="0"/>
          <w:smallCaps w:val="0"/>
          <w:color w:val="222222"/>
          <w:sz w:val="24"/>
          <w:szCs w:val="24"/>
          <w:highlight w:val="white"/>
          <w:rtl w:val="0"/>
        </w:rPr>
        <w:t>o, this is how it is called: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space::getdata(int a,int b,int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x=a;</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y=b;</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z=c;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val="0"/>
          <w:i w:val="0"/>
          <w:color w:val="222222"/>
          <w:sz w:val="24"/>
          <w:szCs w:val="24"/>
          <w:highlight w:val="white"/>
          <w:rtl w:val="0"/>
        </w:rPr>
        <w:t>A</w:t>
      </w:r>
      <w:r>
        <w:rPr>
          <w:rFonts w:hAnsi="Calibri" w:eastAsia="Calibri" w:cs="Calibri" w:asciiTheme="majorAscii"/>
          <w:b w:val="0"/>
          <w:i w:val="0"/>
          <w:smallCaps w:val="0"/>
          <w:color w:val="222222"/>
          <w:sz w:val="24"/>
          <w:szCs w:val="24"/>
          <w:highlight w:val="white"/>
          <w:rtl w:val="0"/>
        </w:rPr>
        <w:t>nd, this is how it is invoked.</w:t>
      </w: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-S;</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val="0"/>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Overloading Binary Operator:</w:t>
      </w:r>
    </w:p>
    <w:p>
      <w:pPr>
        <w:spacing w:before="0" w:after="0"/>
        <w:contextualSpacing w:val="0"/>
        <w:jc w:val="left"/>
        <w:rPr>
          <w:rFonts w:hAnsi="Calibri" w:eastAsia="Calibri" w:cs="Calibri" w:asciiTheme="majorAscii"/>
          <w:b/>
          <w:i w:val="0"/>
          <w:smallCaps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class Complex</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private:</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float 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complex(float read,float i mag){x=real;y=i mag}</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operator+(complex);</w:t>
      </w:r>
    </w:p>
    <w:p>
      <w:pPr>
        <w:spacing w:before="0" w:after="0"/>
        <w:ind w:left="420"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complex::operator+(complex c)</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temp;</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temp.x=x+c.x;</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temp.y=y+c.y;</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return temp;</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cout&lt;&lt;x&lt;&lt;”+j”&lt;&lt;y&lt;&lt;”\n”;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int main()</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complex c1,c2,c3;</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c1=complex(2.5,3.5);</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c2=complex(1.6,2.7);</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c3=c1+c2;</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//c1’s operator overloading function is going to be called with c2 as an argument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cout&lt;&lt;”C1=”;c1.display();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cout&lt;&lt;”C2=”;c2.display();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cout&lt;&lt;”C3=”;c3.display();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Which object’s overloading function is going to be called is based on associativity.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friend function can also be used for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Complex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Complex(){x=0;y=0;}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Complex(float real,float 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x=real;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y=i mag;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Complex::display(void)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cout&lt;&lt;x&lt;&lt;"+j"&lt;&lt;y&lt;&lt;endl;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Complex operator+(Complex a,Complex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temp.x=a.x+b.x;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temp.y=a.y+b.y;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Complex c1,c2,c3;</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c1=Complex(2.5,3.5);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c2=Complex(1.6,2.7);</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c3=c1+c2;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//c1’s operator overloading function is going to be called with c2 as an argument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cout&lt;&lt;"C1=";c1.display();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cout&lt;&lt;"C2=";c2.display();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cout&lt;&lt;"C3=";c3.display();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34.</w:t>
      </w:r>
      <w:r>
        <w:rPr>
          <w:rFonts w:hAnsi="Calibri" w:eastAsia="Calibri" w:cs="Calibri" w:asciiTheme="majorAscii"/>
          <w:b/>
          <w:i w:val="0"/>
          <w:color w:val="222222"/>
          <w:sz w:val="28"/>
          <w:szCs w:val="28"/>
          <w:highlight w:val="white"/>
          <w:rtl w:val="0"/>
        </w:rPr>
        <w:t>Overloading subscripting operator: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are talking about array subscripting.</w:t>
      </w:r>
    </w:p>
    <w:p>
      <w:pPr>
        <w:spacing w:before="0" w:after="0"/>
        <w:contextualSpacing w:val="0"/>
        <w:jc w:val="left"/>
        <w:rPr>
          <w:rFonts w:cs="Calibri" w:asciiTheme="majorAscii"/>
          <w:b w:val="0"/>
          <w:i w:val="0"/>
          <w:color w:val="222222"/>
          <w:sz w:val="24"/>
          <w:szCs w:val="24"/>
          <w:highlight w:val="white"/>
          <w:lang w:val="en-US"/>
        </w:rPr>
      </w:pPr>
      <w:r>
        <w:rPr>
          <w:rFonts w:hAnsi="Calibri" w:eastAsia="Calibri" w:cs="Calibri" w:asciiTheme="majorAscii"/>
          <w:b w:val="0"/>
          <w:i w:val="0"/>
          <w:color w:val="222222"/>
          <w:sz w:val="24"/>
          <w:szCs w:val="24"/>
          <w:highlight w:val="white"/>
        </w:rPr>
        <w:br w:type="textWrapping"/>
      </w:r>
      <w:r>
        <w:rPr>
          <w:rFonts w:cs="Calibri" w:asciiTheme="majorAscii"/>
          <w:b w:val="0"/>
          <w:i w:val="0"/>
          <w:color w:val="222222"/>
          <w:sz w:val="24"/>
          <w:szCs w:val="24"/>
          <w:highlight w:val="white"/>
          <w:lang w:val="en-US"/>
        </w:rPr>
        <w:t>(you can not overload subscripting operator using friend)</w:t>
      </w:r>
    </w:p>
    <w:p>
      <w:pPr>
        <w:spacing w:before="0" w:after="0"/>
        <w:contextualSpacing w:val="0"/>
        <w:jc w:val="left"/>
        <w:rPr>
          <w:rFonts w:cs="Calibri" w:asciiTheme="majorAscii"/>
          <w:b w:val="0"/>
          <w:i w:val="0"/>
          <w:color w:val="222222"/>
          <w:sz w:val="24"/>
          <w:szCs w:val="24"/>
          <w:highlight w:val="white"/>
          <w:lang w:val="en-US"/>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is a non practical example. However, it is still very important.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arr(int *s)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a[i]=s[i];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operator[](int 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(a[k]);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x[5]={1,2,3,4,5};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arr A(x);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//parametric constructor invoked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i=0;i&lt;5;i++)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cout&lt;&lt;A[i]&lt;&lt;"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we can  access arr A’s private data by subscipt operator overloading.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35.</w:t>
      </w:r>
      <w:r>
        <w:rPr>
          <w:rFonts w:hAnsi="Calibri" w:eastAsia="Calibri" w:cs="Calibri" w:asciiTheme="majorAscii"/>
          <w:b/>
          <w:i w:val="0"/>
          <w:color w:val="222222"/>
          <w:sz w:val="28"/>
          <w:szCs w:val="28"/>
          <w:highlight w:val="white"/>
          <w:rtl w:val="0"/>
        </w:rPr>
        <w:t>Mention some of the operator for which operator overloading cannot be done in c++.</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Class member access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Scope resolution operator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Size of operator (sizeof)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Conditional operator(?:)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smallCaps w:val="0"/>
          <w:color w:val="222222"/>
          <w:sz w:val="24"/>
          <w:szCs w:val="24"/>
          <w:highlight w:val="white"/>
        </w:rPr>
      </w:pPr>
      <w:r>
        <w:rPr>
          <w:rFonts w:cs="Calibri" w:asciiTheme="majorAscii"/>
          <w:b/>
          <w:i w:val="0"/>
          <w:color w:val="222222"/>
          <w:sz w:val="28"/>
          <w:szCs w:val="28"/>
          <w:highlight w:val="white"/>
          <w:rtl w:val="0"/>
          <w:lang w:val="en-US"/>
        </w:rPr>
        <w:t>36.</w:t>
      </w:r>
      <w:r>
        <w:rPr>
          <w:rFonts w:hAnsi="Calibri" w:eastAsia="Calibri" w:cs="Calibri" w:asciiTheme="majorAscii"/>
          <w:b/>
          <w:i w:val="0"/>
          <w:color w:val="222222"/>
          <w:sz w:val="28"/>
          <w:szCs w:val="28"/>
          <w:highlight w:val="white"/>
          <w:rtl w:val="0"/>
        </w:rPr>
        <w:t>Mention Some Of The Operators Which can be overloaded but not with friend function:</w:t>
      </w:r>
      <w:r>
        <w:rPr>
          <w:rFonts w:cs="Calibri" w:asciiTheme="majorAscii"/>
          <w:b/>
          <w:i w:val="0"/>
          <w:color w:val="222222"/>
          <w:sz w:val="28"/>
          <w:szCs w:val="28"/>
          <w:highlight w:val="white"/>
          <w:rtl w:val="0"/>
          <w:lang w:val="en-US"/>
        </w:rPr>
        <w:t xml:space="preserve"> (but can be overloaded)</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Assignment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Function call operator.</w:t>
      </w:r>
    </w:p>
    <w:p>
      <w:pPr>
        <w:spacing w:before="0" w:after="0"/>
        <w:contextualSpacing w:val="0"/>
        <w:jc w:val="left"/>
        <w:rPr>
          <w:rFonts w:hAnsi="Calibri" w:eastAsia="Calibri" w:cs="Calibri" w:asciiTheme="majorAscii"/>
          <w:b/>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 </w:t>
      </w:r>
      <w:r>
        <w:rPr>
          <w:rFonts w:hAnsi="Calibri" w:eastAsia="Calibri" w:cs="Calibri" w:asciiTheme="majorAscii"/>
          <w:b w:val="0"/>
          <w:i w:val="0"/>
          <w:smallCaps w:val="0"/>
          <w:color w:val="222222"/>
          <w:sz w:val="24"/>
          <w:szCs w:val="24"/>
          <w:highlight w:val="white"/>
          <w:rtl w:val="0"/>
        </w:rPr>
        <w:t>Subscripting operator.</w:t>
      </w:r>
    </w:p>
    <w:p>
      <w:pPr>
        <w:spacing w:before="0" w:after="0"/>
        <w:contextualSpacing w:val="0"/>
        <w:jc w:val="left"/>
        <w:rPr>
          <w:rFonts w:hAnsi="Calibri" w:eastAsia="Calibri" w:cs="Calibri" w:asciiTheme="majorAscii"/>
          <w:b w:val="0"/>
          <w:i w:val="0"/>
          <w:smallCaps w:val="0"/>
          <w:color w:val="222222"/>
          <w:sz w:val="24"/>
          <w:szCs w:val="24"/>
          <w:highlight w:val="white"/>
        </w:rPr>
      </w:pPr>
      <w:r>
        <w:rPr>
          <w:rFonts w:hAnsi="Calibri" w:eastAsia="Calibri" w:cs="Calibri" w:asciiTheme="majorAscii"/>
          <w:b/>
          <w:i w:val="0"/>
          <w:smallCaps w:val="0"/>
          <w:color w:val="222222"/>
          <w:sz w:val="24"/>
          <w:szCs w:val="24"/>
          <w:highlight w:val="white"/>
          <w:rtl w:val="0"/>
        </w:rPr>
        <w:t xml:space="preserve">-&gt; </w:t>
      </w:r>
      <w:r>
        <w:rPr>
          <w:rFonts w:hAnsi="Calibri" w:eastAsia="Calibri" w:cs="Calibri" w:asciiTheme="majorAscii"/>
          <w:b w:val="0"/>
          <w:i w:val="0"/>
          <w:smallCaps w:val="0"/>
          <w:color w:val="222222"/>
          <w:sz w:val="24"/>
          <w:szCs w:val="24"/>
          <w:highlight w:val="white"/>
          <w:rtl w:val="0"/>
        </w:rPr>
        <w:t>Class member access operator.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37.</w:t>
      </w:r>
      <w:r>
        <w:rPr>
          <w:rFonts w:hAnsi="Calibri" w:eastAsia="Calibri" w:cs="Calibri" w:asciiTheme="majorAscii"/>
          <w:b/>
          <w:i w:val="0"/>
          <w:color w:val="222222"/>
          <w:sz w:val="28"/>
          <w:szCs w:val="28"/>
          <w:highlight w:val="white"/>
          <w:rtl w:val="0"/>
        </w:rPr>
        <w:t>What is initializer list in c++? Mention some cases where initializer list must be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Answer) Initializer list is a special feature added to c++ which is needed to initialize data members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of a class. The list of members to be initialized is indicated with constructor as a comma separated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list followed by a colon.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is must in the following cases: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1) For initialization of non-static const data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const data members must be initialized using Initializer List. In the following example, “t” is a const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data member of Test class and is initialized using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const int 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t):t(t) {}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w:t>
      </w:r>
      <w:r>
        <w:rPr>
          <w:rFonts w:hAnsi="Calibri" w:eastAsia="Calibri" w:cs="Calibri" w:asciiTheme="majorAscii"/>
          <w:b/>
          <w:i w:val="0"/>
          <w:color w:val="222222"/>
          <w:sz w:val="24"/>
          <w:szCs w:val="24"/>
          <w:highlight w:val="white"/>
          <w:rtl w:val="0"/>
        </w:rPr>
        <w:tab/>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you can write it:</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Test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 t):t(t) {} //Initializer list must be used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Test(int);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Test::Test(int t):t(t)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Test t1(10);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cout&lt;&lt;t1.getT();</w:t>
      </w:r>
      <w:r>
        <w:rPr>
          <w:rFonts w:hAnsi="Calibri" w:eastAsia="Calibri" w:cs="Calibri" w:asciiTheme="majorAscii"/>
          <w:b/>
          <w:i w:val="0"/>
          <w:color w:val="222222"/>
          <w:sz w:val="24"/>
          <w:szCs w:val="24"/>
          <w:highlight w:val="white"/>
          <w:rtl w:val="0"/>
        </w:rPr>
        <w:tab/>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you can see, that during declaration of a function initializer list is actually not needed. (Here, the example is for non static const data members)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2) For initialization of reference members: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members must be initialized using Initializer List. In the following example, “t” is a</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reference member of Test class and is initialized using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Initialization of reference data members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Test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&amp;t;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Test(int &amp;t):t(t) {} //Initializer list must be used</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getT() { return 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x = 20;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Test t1(x);</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x = 30;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cout&lt;&lt;t1.getT()&lt;&lt;endl;</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3)</w:t>
      </w:r>
      <w:r>
        <w:rPr>
          <w:rFonts w:hAnsi="Calibri" w:eastAsia="Calibri" w:cs="Calibri" w:asciiTheme="majorAscii"/>
          <w:b w:val="0"/>
          <w:i w:val="0"/>
          <w:color w:val="222222"/>
          <w:sz w:val="24"/>
          <w:szCs w:val="24"/>
          <w:highlight w:val="white"/>
          <w:rtl w:val="0"/>
        </w:rPr>
        <w:t xml:space="preserve"> For initialization of member objects which do not have default constructor: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the following example, an object “a” of class “A” is data member of class “B”, and “A” doesn’t have default constructor. Initializer List must be used to initialize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But, the following will generate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i;</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 = arg;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contains object of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B::B(A tempa)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a=tempA;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obj(a);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This will generate compilation error.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Upto this point, how initializer list is used.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variable name in class(variable name sent as argument to initialize the variable name in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initializer list can invoke parent constructor, too.</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4)For initialization of base class members: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However, in this case, in is not necessary.</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constructors of the base class expect some fields to be initialized then it need initializer list's help. Since, initializer list of a constructor executes before the constructor.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A::A(int arg)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 = arg;</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"A's Constructor called: Value of i: " &lt;&lt; i &lt;&lt; 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Class B is derived from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 A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 obj(10);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Here, it is not variable’s name. Rather it was parent class’s  name.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B::B(int x):A(x)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//Initializer list must be used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cout &lt;&lt; "B's Constructor called";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Now, the last point is performance. However, I do not digest this example.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It is better to initialize all class variables in Initializer List instead of assigning values inside body.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Consider the following example: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Without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left="84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variable = a;</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compiler follows following steps to create an object of type MyClass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Type’s constructor is called first for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2. The assignment operator of “Type” is called inside body of MyClass() constructor to assign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variable = a;</w:t>
      </w:r>
    </w:p>
    <w:p>
      <w:pPr>
        <w:numPr>
          <w:ilvl w:val="0"/>
          <w:numId w:val="13"/>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then finally destructor of “Type” is called for “a” since it goes out of scope.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consider the same code with MyClass() constructor with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With Initializer List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Type variable;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MyClass(Type a):variable(a)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Assume that Type is an already</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declared class and it has appropriate</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constructors and operators</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With the Initializer List, following steps are followed by compiler: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1. Copy constructor of “Type” class is called to initialize : variable(a). The arguments in initializer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list are used to copy construct “variable” directly.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2. Destructor of “Type” is called for “a” since it goes out of scope.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So, that means, if a class contains object from another class as a variable/data member, it is always better to use initializer list.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 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Check this example. Now, if you check the statements printed by program: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r>
        <w:rPr>
          <w:rFonts w:hAnsi="Calibri" w:eastAsia="Calibri" w:cs="Calibri" w:asciiTheme="majorAscii"/>
          <w:b/>
          <w:i w:val="0"/>
          <w:color w:val="222222"/>
          <w:sz w:val="24"/>
          <w:szCs w:val="24"/>
          <w:highlight w:val="white"/>
          <w:rtl w:val="0"/>
        </w:rPr>
        <w:t>(for window window_design(5,3,"rose wood"))</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r>
        <w:rPr>
          <w:rFonts w:hAnsi="Calibri" w:eastAsia="Calibri" w:cs="Calibri" w:asciiTheme="majorAscii"/>
          <w:b/>
          <w:i w:val="0"/>
          <w:color w:val="222222"/>
          <w:sz w:val="24"/>
          <w:szCs w:val="24"/>
          <w:highlight w:val="white"/>
          <w:rtl w:val="0"/>
        </w:rPr>
        <w:t>(Now, window_design is initialized to first_window variable of room via copy constructor)</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(two copy constructor of the window is called. Why? One for :first_window(temp_window) and another one for actually initialization?)</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parametric constructor of the room is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(obviously, after we are don with parent’s constructor, it will invoke child class’s parametric constructor is called)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(temp_window is destroyed)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(why? Two times destructor of window is called?)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if it is slightly modified to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Room(const Window &amp;window_design,string color): first_window(window_design)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will see, there is two less calls.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window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copy constructor of the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parametric constructor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length of the window is:5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width of the window is:3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frame_color of the window is: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color of the room is: green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the room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(at least, though there are bugs)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if the code is changed to following, I.e. we remove the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default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Window(int length,int width,string 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window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this-&gt;length=length;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every non static member, this pointer is a hidden part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this-&gt;width=width;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copy constructor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operator=(const Window &amp;temp_window)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assignment operator of the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if(this==&amp;temp_window)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//self reference check;</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*this;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length=temp_window.length;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width=temp_window.width;</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frame_color=frame_color;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length of the window is:"&lt;&lt;length&lt;&lt;endl;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width of the window is:"&lt;&lt;width&lt;&lt;endl;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frame_color of the window is:"&lt;&lt;frame_color&lt;&lt;endl;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window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first_window;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Room(Window temp_window,string 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parametric constructor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this-&gt;first_window=temp_window;</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this-&gt;color=color;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display()const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first_window.display();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color of the room is: "&lt;&lt;color&lt;&lt;endl;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destructor of the room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Window window_design(5,3,"rose wood");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Room curr_room(window_design,"green");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curr_room.display();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statement printing order is:</w:t>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The parametric constructor of window called  (</w:t>
      </w:r>
      <w:r>
        <w:rPr>
          <w:rFonts w:hAnsi="Calibri" w:eastAsia="Calibri" w:cs="Calibri" w:asciiTheme="majorAscii"/>
          <w:b w:val="0"/>
          <w:i w:val="0"/>
          <w:color w:val="222222"/>
          <w:sz w:val="24"/>
          <w:szCs w:val="24"/>
          <w:highlight w:val="white"/>
          <w:rtl w:val="0"/>
        </w:rPr>
        <w:t>for Window window_design(5,3,"rose wood")</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copy constructor of the window is called  </w:t>
      </w:r>
      <w:r>
        <w:rPr>
          <w:rFonts w:hAnsi="Calibri" w:eastAsia="Calibri" w:cs="Calibri" w:asciiTheme="majorAscii"/>
          <w:b w:val="0"/>
          <w:i w:val="0"/>
          <w:color w:val="222222"/>
          <w:sz w:val="24"/>
          <w:szCs w:val="24"/>
          <w:highlight w:val="white"/>
          <w:rtl w:val="0"/>
        </w:rPr>
        <w:t>(from window_design to temp_window)</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default constructor of Window called    </w:t>
      </w:r>
      <w:r>
        <w:rPr>
          <w:rFonts w:hAnsi="Calibri" w:eastAsia="Calibri" w:cs="Calibri" w:asciiTheme="majorAscii"/>
          <w:b w:val="0"/>
          <w:i w:val="0"/>
          <w:color w:val="222222"/>
          <w:sz w:val="24"/>
          <w:szCs w:val="24"/>
          <w:highlight w:val="white"/>
          <w:rtl w:val="0"/>
        </w:rPr>
        <w:t xml:space="preserve">(this-&gt;first_window=temp_window; will this invoke the default constructor of first_window first, and afterwards, overloaded assignment operator)                                                                              </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parametric constructor of the room is called (finally)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assignment operator of the window is called </w:t>
      </w:r>
      <w:r>
        <w:rPr>
          <w:rFonts w:hAnsi="Calibri" w:eastAsia="Calibri" w:cs="Calibri" w:asciiTheme="majorAscii"/>
          <w:b w:val="0"/>
          <w:i w:val="0"/>
          <w:color w:val="222222"/>
          <w:sz w:val="24"/>
          <w:szCs w:val="24"/>
          <w:highlight w:val="white"/>
          <w:rtl w:val="0"/>
        </w:rPr>
        <w:t>(yes, whatever I thought 2 lines before was actually correct)</w:t>
      </w: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The destructor of window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Segmentation fault                                                                                 </w:t>
      </w: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(not working properly. Without initializer list in this case)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why there’s a segmentation fault, that we can analyze later.</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can see, that whatever stated above for which we mentioned these two programs in the current context is true.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Though, we have much more to know about initializer list: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example, (the difference between initialization and assignment makes the difference)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way of initializing a member array of a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Something</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const int m_array[5];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Something(): m_array { 1, 2, 3, 4, 5 } // use uniform initialization to initialize our member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(from c++11)</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Initializing Member variables that are classes: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#include &lt;iostream&gt;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A(int x) { std::cout &lt;&lt; "A " &lt;&lt; x &lt;&lt;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B(int 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m_a(y-1) // call A(int) constructor to initialize member m_a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"B " &lt;&lt; y &lt;&lt;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 b(5);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val="0"/>
          <w:i w:val="0"/>
          <w:color w:val="222222"/>
          <w:sz w:val="24"/>
          <w:szCs w:val="24"/>
          <w:highlight w:val="white"/>
          <w:lang w:val="en-US"/>
        </w:rPr>
      </w:pPr>
      <w:r>
        <w:rPr>
          <w:rFonts w:cs="Calibri" w:asciiTheme="majorAscii"/>
          <w:b/>
          <w:bCs/>
          <w:i w:val="0"/>
          <w:color w:val="222222"/>
          <w:sz w:val="28"/>
          <w:szCs w:val="28"/>
          <w:highlight w:val="white"/>
          <w:lang w:val="en-US"/>
        </w:rPr>
        <w:t>38. How to use Initializer list for multiple variables?</w:t>
      </w:r>
      <w:r>
        <w:rPr>
          <w:rFonts w:cs="Calibri" w:asciiTheme="majorAscii"/>
          <w:b/>
          <w:bCs/>
          <w:i w:val="0"/>
          <w:color w:val="222222"/>
          <w:sz w:val="28"/>
          <w:szCs w:val="28"/>
          <w:highlight w:val="white"/>
          <w:lang w:val="en-US"/>
        </w:rPr>
        <w:br w:type="textWrapping"/>
      </w:r>
      <w:r>
        <w:rPr>
          <w:rFonts w:cs="Calibri" w:asciiTheme="majorAscii"/>
          <w:b/>
          <w:bCs/>
          <w:i w:val="0"/>
          <w:color w:val="222222"/>
          <w:sz w:val="28"/>
          <w:szCs w:val="28"/>
          <w:highlight w:val="white"/>
          <w:lang w:val="en-US"/>
        </w:rPr>
        <w:br w:type="textWrapping"/>
      </w:r>
      <w:r>
        <w:rPr>
          <w:rFonts w:cs="Calibri" w:asciiTheme="majorAscii"/>
          <w:b w:val="0"/>
          <w:bCs w:val="0"/>
          <w:i w:val="0"/>
          <w:color w:val="222222"/>
          <w:sz w:val="24"/>
          <w:szCs w:val="24"/>
          <w:highlight w:val="white"/>
          <w:lang w:val="en-US"/>
        </w:rPr>
        <w:t>Make them comma separated.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39.</w:t>
      </w:r>
      <w:r>
        <w:rPr>
          <w:rFonts w:hAnsi="Calibri" w:eastAsia="Calibri" w:cs="Calibri" w:asciiTheme="majorAscii"/>
          <w:b/>
          <w:i w:val="0"/>
          <w:color w:val="222222"/>
          <w:sz w:val="28"/>
          <w:szCs w:val="28"/>
          <w:highlight w:val="white"/>
          <w:rtl w:val="0"/>
        </w:rPr>
        <w:t>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There are 3 access specifiers for a class/struct/Union in C++. These access specifiers define how the members of the class can be accessed. Of course, any member of a class is accessible within that class(Inside any member function of that same class). Moving ahead to type of access specifiers, they are: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Public</w:t>
      </w:r>
      <w:r>
        <w:rPr>
          <w:rFonts w:hAnsi="Calibri" w:eastAsia="Calibri" w:cs="Calibri" w:asciiTheme="majorAscii"/>
          <w:b w:val="0"/>
          <w:i w:val="0"/>
          <w:color w:val="222222"/>
          <w:sz w:val="24"/>
          <w:szCs w:val="24"/>
          <w:highlight w:val="white"/>
          <w:rtl w:val="0"/>
        </w:rPr>
        <w:t xml:space="preserve"> - The members declared as Public are accessible from outside the Class through an object of the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Protected</w:t>
      </w:r>
      <w:r>
        <w:rPr>
          <w:rFonts w:hAnsi="Calibri" w:eastAsia="Calibri" w:cs="Calibri" w:asciiTheme="majorAscii"/>
          <w:b w:val="0"/>
          <w:i w:val="0"/>
          <w:color w:val="222222"/>
          <w:sz w:val="24"/>
          <w:szCs w:val="24"/>
          <w:highlight w:val="white"/>
          <w:rtl w:val="0"/>
        </w:rPr>
        <w:t xml:space="preserve"> - The members declared as Protected are accessible from outside the class BUT only in a class derived from it.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bCs/>
          <w:i w:val="0"/>
          <w:color w:val="222222"/>
          <w:sz w:val="24"/>
          <w:szCs w:val="24"/>
          <w:highlight w:val="white"/>
          <w:rtl w:val="0"/>
        </w:rPr>
        <w:t xml:space="preserve">Private </w:t>
      </w:r>
      <w:r>
        <w:rPr>
          <w:rFonts w:hAnsi="Calibri" w:eastAsia="Calibri" w:cs="Calibri" w:asciiTheme="majorAscii"/>
          <w:b w:val="0"/>
          <w:i w:val="0"/>
          <w:color w:val="222222"/>
          <w:sz w:val="24"/>
          <w:szCs w:val="24"/>
          <w:highlight w:val="white"/>
          <w:rtl w:val="0"/>
        </w:rPr>
        <w:t>- These members are only accessible from within the class. No outside Access is allowed.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An Source Code Example: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MyClass obj;</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obj.a = 10;     //Allowed</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obj.b = 20;     //Not Allowed, gives compiler error</w:t>
      </w:r>
    </w:p>
    <w:p>
      <w:pPr>
        <w:spacing w:before="0" w:after="0"/>
        <w:ind w:firstLine="40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//allowed only from derived class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obj.c = 30;     //Not Allowed, gives compiler error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Inheritance and Access Specifiers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Inheritance in C++ can be one of the following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 Inheritance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Protected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are the member access rules with respect to each of these: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First and most important rule Private members of a class are never accessible from anywhere except the members of the same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Public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Public members of the Base Class become Private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Private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Protected Inheritance: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All Public members of the Base Class become Protected Members of the derived class &amp;</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All Protected members of the Base Class become Protected Members of the Derived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 member of a base class cannot be inherited)</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i w:val="0"/>
          <w:color w:val="222222"/>
          <w:sz w:val="32"/>
          <w:szCs w:val="32"/>
          <w:highlight w:val="white"/>
        </w:rPr>
      </w:pPr>
      <w:r>
        <w:rPr>
          <w:rFonts w:cs="Calibri" w:asciiTheme="majorAscii"/>
          <w:b/>
          <w:i w:val="0"/>
          <w:color w:val="222222"/>
          <w:sz w:val="32"/>
          <w:szCs w:val="32"/>
          <w:highlight w:val="white"/>
          <w:rtl w:val="0"/>
          <w:lang w:val="en-US"/>
        </w:rPr>
        <w:t>40.</w:t>
      </w:r>
      <w:r>
        <w:rPr>
          <w:rFonts w:hAnsi="Calibri" w:eastAsia="Calibri" w:cs="Calibri" w:asciiTheme="majorAscii"/>
          <w:b/>
          <w:i w:val="0"/>
          <w:color w:val="222222"/>
          <w:sz w:val="32"/>
          <w:szCs w:val="32"/>
          <w:highlight w:val="white"/>
          <w:rtl w:val="0"/>
        </w:rPr>
        <w:t>Is Friend Function Inherited?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friend 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Now children of B can access foo</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 { a.x = 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foo(A&amp; a, int 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B::foo(a, n + 5);</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Consider the following code. Now, think if there exists a child class of A, will it be accessible from B (which is a friend class of A)?</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Answer is</w:t>
      </w:r>
      <w:r>
        <w:rPr>
          <w:rFonts w:hAnsi="Calibri" w:eastAsia="Calibri" w:cs="Calibri" w:asciiTheme="majorAscii"/>
          <w:b/>
          <w:i w:val="0"/>
          <w:color w:val="222222"/>
          <w:sz w:val="24"/>
          <w:szCs w:val="24"/>
          <w:highlight w:val="white"/>
          <w:rtl w:val="0"/>
        </w:rPr>
        <w:t xml:space="preserve"> no.</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Similarly, if there’s a friend function exists in class A, and class A has a derived class class B, the friend function cannot access class B.</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bCs w:val="0"/>
          <w:i w:val="0"/>
          <w:color w:val="222222"/>
          <w:sz w:val="28"/>
          <w:szCs w:val="28"/>
          <w:highlight w:val="white"/>
        </w:rPr>
      </w:pPr>
      <w:r>
        <w:rPr>
          <w:rFonts w:cs="Calibri" w:asciiTheme="majorAscii"/>
          <w:b/>
          <w:bCs w:val="0"/>
          <w:i w:val="0"/>
          <w:color w:val="222222"/>
          <w:sz w:val="28"/>
          <w:szCs w:val="28"/>
          <w:highlight w:val="white"/>
          <w:rtl w:val="0"/>
          <w:lang w:val="en-US"/>
        </w:rPr>
        <w:t>41.</w:t>
      </w:r>
      <w:r>
        <w:rPr>
          <w:rFonts w:hAnsi="Calibri" w:eastAsia="Calibri" w:cs="Calibri" w:asciiTheme="majorAscii"/>
          <w:b/>
          <w:bCs w:val="0"/>
          <w:i w:val="0"/>
          <w:color w:val="222222"/>
          <w:sz w:val="28"/>
          <w:szCs w:val="28"/>
          <w:highlight w:val="white"/>
          <w:rtl w:val="0"/>
        </w:rPr>
        <w:t>Single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42.</w:t>
      </w:r>
      <w:r>
        <w:rPr>
          <w:rFonts w:hAnsi="Calibri" w:eastAsia="Calibri" w:cs="Calibri" w:asciiTheme="majorAscii"/>
          <w:b/>
          <w:i w:val="0"/>
          <w:color w:val="222222"/>
          <w:sz w:val="28"/>
          <w:szCs w:val="28"/>
          <w:highlight w:val="white"/>
          <w:rtl w:val="0"/>
        </w:rPr>
        <w:t>Multilevel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43.</w:t>
      </w:r>
      <w:r>
        <w:rPr>
          <w:rFonts w:hAnsi="Calibri" w:eastAsia="Calibri" w:cs="Calibri" w:asciiTheme="majorAscii"/>
          <w:b/>
          <w:i w:val="0"/>
          <w:color w:val="222222"/>
          <w:sz w:val="28"/>
          <w:szCs w:val="28"/>
          <w:highlight w:val="white"/>
          <w:rtl w:val="0"/>
        </w:rPr>
        <w:t>Multiple Inheritance: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A class in c++, can inherit the attributes of two or more class.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visibility B-1,visibility B-2..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suppose, class D inherits both class A and 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And both class have a function display()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 class B, which function version of display will be inherited?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ambiguity is to be resolved: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A, public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A::display();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Multiple(Hybrid) inheritance has been a sensitive issue for many years, with opponents pointing to its increased complexity and ambiguity in situations such as the </w:t>
      </w:r>
      <w:r>
        <w:rPr>
          <w:rFonts w:hAnsi="Calibri" w:eastAsia="Calibri" w:cs="Calibri" w:asciiTheme="majorAscii"/>
          <w:b/>
          <w:bCs/>
          <w:i w:val="0"/>
          <w:color w:val="222222"/>
          <w:sz w:val="24"/>
          <w:szCs w:val="24"/>
          <w:highlight w:val="white"/>
          <w:rtl w:val="0"/>
        </w:rPr>
        <w:t>"diamond problem"</w:t>
      </w:r>
      <w:r>
        <w:rPr>
          <w:rFonts w:hAnsi="Calibri" w:eastAsia="Calibri" w:cs="Calibri" w:asciiTheme="majorAscii"/>
          <w:b w:val="0"/>
          <w:i w:val="0"/>
          <w:color w:val="222222"/>
          <w:sz w:val="24"/>
          <w:szCs w:val="24"/>
          <w:highlight w:val="white"/>
          <w:rtl w:val="0"/>
        </w:rPr>
        <w:t>, where it may be ambiguous as to which parent class a particular feature is inherited from if more than one parent class implements said feature. This can be addressed in various ways, including using virtual inheritance. However, diamond problem is little different: instead of being related to hybrid inheritance, it is related to multiple inheritance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protected Animal, protected Reptile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snake."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compile ok. Since, only Animal class inherits breathe. (snake class did not)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What if Reptile class overrides the breathe() method?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The Snake class would not know which breathe() method to call. This is the “Diamond Problem”.</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&lt;iostream&gt;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living thing."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Animal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protected: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an animal."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Reptile : protected LivingThing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breathe()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breathing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crawl()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std::cout &lt;&lt; "I'm crawling as a reptile." &lt;&lt; std::endl;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Snake : public Animal, public Reptile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 snake;</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snake.breathe();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snake.crawl();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try compiling the program, it won’t. You’ll be staring at an error message like the one below.</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member ‘breathe’ found in multiple base classes of different types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44.</w:t>
      </w:r>
      <w:r>
        <w:rPr>
          <w:rFonts w:hAnsi="Calibri" w:eastAsia="Calibri" w:cs="Calibri" w:asciiTheme="majorAscii"/>
          <w:b/>
          <w:i w:val="0"/>
          <w:color w:val="222222"/>
          <w:sz w:val="28"/>
          <w:szCs w:val="28"/>
          <w:highlight w:val="white"/>
          <w:rtl w:val="0"/>
        </w:rPr>
        <w:t>Hybrid inheritance and Virtual Base Class: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virtual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 public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 public B,public 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When a class is made as a virtual base class, c++ takes necessary care to see that one copy of that class is inherited, regardless of how many inheritance paths exist b/w the virtual base class and a derived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45.</w:t>
      </w:r>
      <w:r>
        <w:rPr>
          <w:rFonts w:hAnsi="Calibri" w:eastAsia="Calibri" w:cs="Calibri" w:asciiTheme="majorAscii"/>
          <w:b/>
          <w:i w:val="0"/>
          <w:color w:val="222222"/>
          <w:sz w:val="28"/>
          <w:szCs w:val="28"/>
          <w:highlight w:val="white"/>
          <w:rtl w:val="0"/>
        </w:rPr>
        <w:t>Abstract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An abstract class is a class that is designed to be specifically used as a base class. An abstract class contains at least one pure virtual function. You declare a pure virtual function by using a pure specifier (= 0) in the declaration of a virtual member function in the class declaration.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virtual function makes its class a polymorphic base class. Derived classes can override virtual functions. Virtual functions called through base class pointers/references will be resolved at run-time. That is, the dynamic type of the object is used instead of its static 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Base&amp; rb =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if Base::f() is virtual and Derived overrides it, Derived::f() will be called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rb.f()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 pure virtual function is a virtual function whose declaration ends in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class Base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virtual void f()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implicitly makes the class it is defined for abstract (unlike in Java where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you have a keyword to explicitly declare the class abstract). Abstract classes cannot be instantiated.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Derived classes need to override/implement all inherited pure virtual functions. If they do not, they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too will become abstract.</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There are some interesting facts about abstract class: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1) A class is abstract if it has at least one pure virtual function.</w:t>
      </w:r>
    </w:p>
    <w:p>
      <w:pPr>
        <w:numPr>
          <w:ilvl w:val="0"/>
          <w:numId w:val="14"/>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smallCaps w:val="0"/>
          <w:color w:val="000000"/>
          <w:sz w:val="24"/>
          <w:szCs w:val="24"/>
          <w:highlight w:val="white"/>
          <w:vertAlign w:val="baseline"/>
          <w:rtl w:val="0"/>
        </w:rPr>
        <w:t>We can have pointers and references of abstract class type.</w:t>
      </w:r>
    </w:p>
    <w:p>
      <w:pPr>
        <w:numPr>
          <w:ilvl w:val="0"/>
          <w:numId w:val="14"/>
        </w:numPr>
        <w:spacing w:before="0" w:after="0"/>
        <w:ind w:left="0" w:firstLine="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If we do not override the pure virtual function in derived class, then derived class also becomes abstract class.</w:t>
      </w:r>
    </w:p>
    <w:p>
      <w:pPr>
        <w:spacing w:before="0" w:after="0"/>
        <w:contextualSpacing w:val="0"/>
        <w:jc w:val="left"/>
        <w:rPr>
          <w:rFonts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46.</w:t>
      </w:r>
      <w:r>
        <w:rPr>
          <w:rFonts w:hAnsi="Calibri" w:eastAsia="Calibri" w:cs="Calibri" w:asciiTheme="majorAscii"/>
          <w:b/>
          <w:i w:val="0"/>
          <w:color w:val="222222"/>
          <w:sz w:val="28"/>
          <w:szCs w:val="28"/>
          <w:highlight w:val="white"/>
          <w:rtl w:val="0"/>
        </w:rPr>
        <w:t>Can A Pure virtual Function have it’s own implementation?</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 pure virtual function must be implemented in a derived type that will be directly instantiated, however the base type can still define an implementation. A derived class can explicitly call the base class implementation (if access permissions allow it) by using a fully-scoped name (by calling A::f() in your example - if A::f() were public or protected). Something like: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 public A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class B doesn't have anything special to do for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so we'll call A's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note that A's declaration of f() would have to be public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  or protected to avoid a compile time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So, see, it cannot be inherited directly. Since, f() was a pure virtual function. However, since, A still provides an implementation, that implementation can be reused A::f().</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For instance, the following code will be compiled successfully.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This will print,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Base class's f()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the following:</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void f()=0;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cout&lt;&lt;"Base class's f()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//class derived class name::visibility base class name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void 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//Base cannot be inherited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Derived 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d.f();</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Now, this will generate compilation error. Since, Derived class does not override the base class, it will become an abstract class. And, abstract class cannot be instantiated.</w:t>
      </w: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lang w:val="en-US"/>
        </w:rPr>
      </w:pPr>
      <w:r>
        <w:rPr>
          <w:rFonts w:cs="Calibri" w:asciiTheme="majorAscii"/>
          <w:b/>
          <w:i w:val="0"/>
          <w:color w:val="222222"/>
          <w:sz w:val="28"/>
          <w:szCs w:val="28"/>
          <w:highlight w:val="white"/>
          <w:lang w:val="en-US"/>
        </w:rPr>
        <w:t>47.What Will Happen If you try to instantiate an abstract class?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cs="Calibri" w:asciiTheme="majorAscii"/>
          <w:b w:val="0"/>
          <w:bCs/>
          <w:i w:val="0"/>
          <w:color w:val="222222"/>
          <w:sz w:val="24"/>
          <w:szCs w:val="24"/>
          <w:highlight w:val="white"/>
          <w:lang w:val="en-US"/>
        </w:rPr>
      </w:pPr>
      <w:r>
        <w:rPr>
          <w:rFonts w:cs="Calibri" w:asciiTheme="majorAscii"/>
          <w:b w:val="0"/>
          <w:bCs/>
          <w:i w:val="0"/>
          <w:color w:val="222222"/>
          <w:sz w:val="24"/>
          <w:szCs w:val="24"/>
          <w:highlight w:val="white"/>
          <w:lang w:val="en-US"/>
        </w:rPr>
        <w:t>Compilation error.</w:t>
      </w:r>
    </w:p>
    <w:p>
      <w:pPr>
        <w:spacing w:before="0" w:after="0"/>
        <w:contextualSpacing w:val="0"/>
        <w:jc w:val="left"/>
        <w:rPr>
          <w:rFonts w:cs="Calibri" w:asciiTheme="majorAscii"/>
          <w:b w:val="0"/>
          <w:bCs/>
          <w:i w:val="0"/>
          <w:color w:val="222222"/>
          <w:sz w:val="24"/>
          <w:szCs w:val="24"/>
          <w:highlight w:val="white"/>
          <w:lang w:val="en-US"/>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lang w:val="en-US"/>
        </w:rPr>
        <w:t>48.Can A abstract class Have A Constructor? If yes, should It have one?</w:t>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hAnsi="Calibri" w:eastAsia="Calibri" w:cs="Calibri" w:asciiTheme="majorAscii"/>
          <w:b/>
          <w:i w:val="0"/>
          <w:color w:val="222222"/>
          <w:sz w:val="24"/>
          <w:szCs w:val="24"/>
          <w:highlight w:val="white"/>
        </w:rPr>
        <w:br w:type="textWrapping"/>
      </w:r>
      <w:r>
        <w:rPr>
          <w:rFonts w:cs="Calibri" w:asciiTheme="majorAscii"/>
          <w:b/>
          <w:i w:val="0"/>
          <w:color w:val="222222"/>
          <w:sz w:val="24"/>
          <w:szCs w:val="24"/>
          <w:highlight w:val="white"/>
          <w:lang w:val="en-US"/>
        </w:rPr>
        <w:t xml:space="preserve">Answer) </w:t>
      </w:r>
      <w:r>
        <w:rPr>
          <w:rFonts w:cs="Calibri" w:asciiTheme="majorAscii"/>
          <w:b w:val="0"/>
          <w:bCs/>
          <w:i w:val="0"/>
          <w:color w:val="222222"/>
          <w:sz w:val="24"/>
          <w:szCs w:val="24"/>
          <w:highlight w:val="white"/>
          <w:lang w:val="en-US"/>
        </w:rPr>
        <w:t>it can have a constructor. Suppose, the abstract class have some private members.  Now, we have to initialized them too. Now, if we want to initialize them during derived class</w:t>
      </w:r>
      <w:r>
        <w:rPr>
          <w:rFonts w:hint="default" w:cs="Calibri" w:asciiTheme="majorAscii"/>
          <w:b w:val="0"/>
          <w:bCs/>
          <w:i w:val="0"/>
          <w:color w:val="222222"/>
          <w:sz w:val="24"/>
          <w:szCs w:val="24"/>
          <w:highlight w:val="white"/>
          <w:lang w:val="en-US"/>
        </w:rPr>
        <w:t>’s</w:t>
      </w:r>
      <w:r>
        <w:rPr>
          <w:rFonts w:cs="Calibri" w:asciiTheme="majorAscii"/>
          <w:b w:val="0"/>
          <w:bCs/>
          <w:i w:val="0"/>
          <w:color w:val="222222"/>
          <w:sz w:val="24"/>
          <w:szCs w:val="24"/>
          <w:highlight w:val="white"/>
          <w:lang w:val="en-US"/>
        </w:rPr>
        <w:t xml:space="preserve"> (of that abstract class</w:t>
      </w:r>
      <w:r>
        <w:rPr>
          <w:rFonts w:hint="default" w:cs="Calibri" w:asciiTheme="majorAscii"/>
          <w:b w:val="0"/>
          <w:bCs/>
          <w:i w:val="0"/>
          <w:color w:val="222222"/>
          <w:sz w:val="24"/>
          <w:szCs w:val="24"/>
          <w:highlight w:val="white"/>
          <w:lang w:val="en-US"/>
        </w:rPr>
        <w:t>’s )initialization. We need a constructor.</w:t>
      </w: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numPr>
          <w:ilvl w:val="0"/>
          <w:numId w:val="0"/>
        </w:numPr>
        <w:spacing w:before="0" w:after="0"/>
        <w:contextualSpacing w:val="0"/>
        <w:jc w:val="left"/>
        <w:rPr>
          <w:rFonts w:hint="default" w:cs="Calibri" w:asciiTheme="majorAscii"/>
          <w:b w:val="0"/>
          <w:bCs/>
          <w:i w:val="0"/>
          <w:color w:val="222222"/>
          <w:sz w:val="24"/>
          <w:szCs w:val="24"/>
          <w:highlight w:val="white"/>
          <w:lang w:val="en-US"/>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49.</w:t>
      </w:r>
      <w:r>
        <w:rPr>
          <w:rFonts w:hAnsi="Calibri" w:eastAsia="Calibri" w:cs="Calibri" w:asciiTheme="majorAscii"/>
          <w:b/>
          <w:i w:val="0"/>
          <w:color w:val="222222"/>
          <w:sz w:val="28"/>
          <w:szCs w:val="28"/>
          <w:highlight w:val="white"/>
          <w:rtl w:val="0"/>
        </w:rPr>
        <w:t>Pointers To Derived Class: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xml:space="preserve">We can use pointers of base class not only to base objects but also to the object of derived class. Pointers to object of base class are type compatible with pointers to object of derived class.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(however, vice versa is not true)</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B *ctpr;</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B b;</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D 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We can make ctpr to point to the object d as follows: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ctpr=&amp;d;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 xml:space="preserve">However, there is a problem in using ctpr to access the public members of the derived class D, using ctpr, we can access only those members which are inherited from B and not the members that originally belong to D. </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50.</w:t>
      </w:r>
      <w:r>
        <w:rPr>
          <w:rFonts w:hAnsi="Calibri" w:eastAsia="Calibri" w:cs="Calibri" w:asciiTheme="majorAscii"/>
          <w:b/>
          <w:i w:val="0"/>
          <w:color w:val="222222"/>
          <w:sz w:val="28"/>
          <w:szCs w:val="28"/>
          <w:highlight w:val="white"/>
          <w:rtl w:val="0"/>
        </w:rPr>
        <w:t>Virtual Destructor:</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some virtual methods</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Derived : public Base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~Derived()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Do some important cleanup</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Here, you'll notice that I didn't declare Base's destructor to be virtual. Now, let's have a look at the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following snippet: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Base *b = new Derived();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use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delete b; // Here's the problem!</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Since Base's destructor is not virtual and b is a Base* pointing to a Derived object, delete b has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undefined behaviour. In most implementations, the call to the destructor will be resolved like any</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non-virtual code, meaning that the destructor of the base class will be called but not the one of the</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derived class, resulting in resources leak.</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So, you have to make the base class's destructor virtual to call the derived class constructor's</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mandatorily.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To sum up, always make base classes' destructors virtual when they're meant to be manipulated</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Polymorphically</w:t>
      </w: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51.</w:t>
      </w:r>
      <w:r>
        <w:rPr>
          <w:rFonts w:hAnsi="Calibri" w:eastAsia="Calibri" w:cs="Calibri" w:asciiTheme="majorAscii"/>
          <w:b/>
          <w:i w:val="0"/>
          <w:color w:val="222222"/>
          <w:sz w:val="28"/>
          <w:szCs w:val="28"/>
          <w:highlight w:val="white"/>
          <w:rtl w:val="0"/>
        </w:rPr>
        <w:t>Check the difference b/w following codes and their outputs: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The A class's destructor is called</w:t>
      </w:r>
      <w:r>
        <w:rPr>
          <w:rFonts w:hAnsi="Calibri" w:eastAsia="Calibri" w:cs="Calibri" w:asciiTheme="majorAscii"/>
          <w:b w:val="0"/>
          <w:i w:val="0"/>
          <w:color w:val="222222"/>
          <w:sz w:val="24"/>
          <w:szCs w:val="24"/>
          <w:highlight w:val="white"/>
          <w:rtl w:val="0"/>
        </w:rPr>
        <w:br w:type="textWrapping"/>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But, the following will generate a different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As you can see, B’s destructor is not called.</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52.</w:t>
      </w:r>
      <w:r>
        <w:rPr>
          <w:rFonts w:hAnsi="Calibri" w:eastAsia="Calibri" w:cs="Calibri" w:asciiTheme="majorAscii"/>
          <w:b/>
          <w:i w:val="0"/>
          <w:color w:val="222222"/>
          <w:sz w:val="28"/>
          <w:szCs w:val="28"/>
          <w:highlight w:val="white"/>
          <w:rtl w:val="0"/>
        </w:rPr>
        <w:t>Can Destructor be Pure Virtual?</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Yes. But, that pure virtual destructor must have a definition body.</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This will give output: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contructor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constructor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The A class's destructor is called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Whether the following will generate compilation error.</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A class's contructor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virtual ~A()=0;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//this is pure virtual function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B: public A</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constructor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A *a_ptr=new 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delete a_ptr;</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53.</w:t>
      </w:r>
      <w:r>
        <w:rPr>
          <w:rFonts w:hAnsi="Calibri" w:eastAsia="Calibri" w:cs="Calibri" w:asciiTheme="majorAscii"/>
          <w:b/>
          <w:i w:val="0"/>
          <w:color w:val="222222"/>
          <w:sz w:val="28"/>
          <w:szCs w:val="28"/>
          <w:highlight w:val="white"/>
          <w:rtl w:val="0"/>
        </w:rPr>
        <w:t>Function Templates: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swap_val&lt;int&gt;(a,b);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If you pass variables of predefined datatype rather than value, you can skip &lt;int&gt; part in swap_val&lt;int&gt;(a,b)</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 &lt;bits/stdc++.h&gt;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&lt;typename T&gt;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void swap_val(T &amp;x,T &amp;y)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temp=x;</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x=y;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y=temp;</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float a=5,b=10;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cout&lt;&lt;"Before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swap_val(a,b);</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cout&lt;&lt;"After swapping A: "&lt;&lt;a&lt;&lt;" B :"&lt;&lt;b&lt;&lt;endl;</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However, if you pass values rather than variables and the values are not of int type, generally it is good to mention the datatype.</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numPr>
          <w:ilvl w:val="0"/>
          <w:numId w:val="0"/>
        </w:num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8"/>
          <w:szCs w:val="28"/>
          <w:highlight w:val="white"/>
          <w:rtl w:val="0"/>
        </w:rPr>
        <w:t>Function Template With Multiple Parameters:</w:t>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8"/>
          <w:szCs w:val="28"/>
          <w:highlight w:val="white"/>
          <w:rtl w:val="0"/>
        </w:rPr>
        <w:br w:type="textWrapping"/>
      </w:r>
      <w:r>
        <w:rPr>
          <w:rFonts w:hAnsi="Calibri" w:eastAsia="Calibri" w:cs="Calibri" w:asciiTheme="majorAscii"/>
          <w:b/>
          <w:i w:val="0"/>
          <w:color w:val="222222"/>
          <w:sz w:val="24"/>
          <w:szCs w:val="24"/>
          <w:highlight w:val="white"/>
          <w:rtl w:val="0"/>
        </w:rPr>
        <w:t>template&lt;class T1,class T2&gt;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returntype functionname(args of type t1,type t2,…)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….………(body of function)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Overloading of Template functions:</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you can.</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Non Type Template Arguments:</w:t>
      </w:r>
    </w:p>
    <w:p>
      <w:pPr>
        <w:spacing w:before="0" w:after="0"/>
        <w:contextualSpacing w:val="0"/>
        <w:jc w:val="left"/>
        <w:rPr>
          <w:rFonts w:hAnsi="Calibri" w:eastAsia="Calibri" w:cs="Calibri" w:asciiTheme="majorAscii"/>
          <w:b/>
          <w:i w:val="0"/>
          <w:color w:val="222222"/>
          <w:sz w:val="24"/>
          <w:szCs w:val="24"/>
          <w:highlight w:val="white"/>
          <w:rtl w:val="0"/>
        </w:rPr>
      </w:pPr>
    </w:p>
    <w:p>
      <w:pPr>
        <w:spacing w:before="0" w:after="0"/>
        <w:contextualSpacing w:val="0"/>
        <w:jc w:val="left"/>
        <w:rPr>
          <w:rFonts w:hAnsi="Calibri" w:eastAsia="Calibri" w:cs="Calibri" w:asciiTheme="majorAscii"/>
          <w:b w:val="0"/>
          <w:bCs/>
          <w:i w:val="0"/>
          <w:color w:val="222222"/>
          <w:sz w:val="24"/>
          <w:szCs w:val="24"/>
          <w:highlight w:val="white"/>
        </w:rPr>
      </w:pPr>
      <w:r>
        <w:rPr>
          <w:rFonts w:hAnsi="Calibri" w:eastAsia="Calibri" w:cs="Calibri" w:asciiTheme="majorAscii"/>
          <w:b w:val="0"/>
          <w:bCs/>
          <w:i w:val="0"/>
          <w:color w:val="222222"/>
          <w:sz w:val="24"/>
          <w:szCs w:val="24"/>
          <w:highlight w:val="white"/>
          <w:rtl w:val="0"/>
        </w:rPr>
        <w:t>(this approach is very helpful for creation of stack which is an array</w:t>
      </w:r>
      <w:r>
        <w:rPr>
          <w:rFonts w:cs="Calibri" w:asciiTheme="majorAscii"/>
          <w:b w:val="0"/>
          <w:bCs/>
          <w:i w:val="0"/>
          <w:color w:val="222222"/>
          <w:sz w:val="24"/>
          <w:szCs w:val="24"/>
          <w:highlight w:val="white"/>
          <w:rtl w:val="0"/>
          <w:lang w:val="en-US"/>
        </w:rPr>
        <w:t xml:space="preserve"> underneath</w:t>
      </w:r>
      <w:r>
        <w:rPr>
          <w:rFonts w:hAnsi="Calibri" w:eastAsia="Calibri" w:cs="Calibri" w:asciiTheme="majorAscii"/>
          <w:b w:val="0"/>
          <w:bCs/>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Template&lt;class T,int size&gt;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Array</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a[size];</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t>array&lt;int,10&gt; a1;</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array&lt;float,5&gt; a2;</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array&lt;char,20&gt; a3;</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Here, array size is passed as an argument to the template class.</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Note, how is it passed?</w:t>
      </w: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8"/>
          <w:szCs w:val="28"/>
          <w:highlight w:val="white"/>
        </w:rPr>
      </w:pPr>
      <w:r>
        <w:rPr>
          <w:rFonts w:cs="Calibri" w:asciiTheme="majorAscii"/>
          <w:b/>
          <w:i w:val="0"/>
          <w:color w:val="222222"/>
          <w:sz w:val="28"/>
          <w:szCs w:val="28"/>
          <w:highlight w:val="white"/>
          <w:rtl w:val="0"/>
          <w:lang w:val="en-US"/>
        </w:rPr>
        <w:t>54.</w:t>
      </w:r>
      <w:r>
        <w:rPr>
          <w:rFonts w:hAnsi="Calibri" w:eastAsia="Calibri" w:cs="Calibri" w:asciiTheme="majorAscii"/>
          <w:b/>
          <w:i w:val="0"/>
          <w:color w:val="222222"/>
          <w:sz w:val="28"/>
          <w:szCs w:val="28"/>
          <w:highlight w:val="white"/>
          <w:rtl w:val="0"/>
        </w:rPr>
        <w:t>Class Templates:</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classname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member specificiation</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//with anonymous type t</w:t>
      </w:r>
    </w:p>
    <w:p>
      <w:pPr>
        <w:spacing w:before="0" w:after="0"/>
        <w:ind w:left="420"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//whereever appropiate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An example:</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v=new T[size=m];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Myvector(T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operator*(Myvector &amp;y)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for(int i=0;i&lt;size;i++)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sum+=this-&gt;v[i]*y.v[i];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Myvector&lt;int&gt; v1(10);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Or,</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#include&lt;bits/stdc++.h&gt;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using namespace std;</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class Myvector</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private: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 v;</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int size;</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public:</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(int);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(T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operator* (Myvector &amp;);</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(int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 = new T[size = 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 &lt; class T &gt; Myvector &lt; T &gt;::Myvector (T * a)</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v[i] = a[i];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template&lt;class T&gt;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T Myvector &lt; T &gt;::operator* (Myvector &amp; y)</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T sum =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for (int i = 0; i &lt; size; 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sum += this-&gt;v[i] * y.v[i];</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sum;</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int main ()</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Myvector &lt; int &gt;v1 (10);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 xml:space="preserve">  return 0;</w:t>
      </w:r>
    </w:p>
    <w:p>
      <w:pPr>
        <w:spacing w:before="0" w:after="0"/>
        <w:ind w:firstLine="42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b/>
          <w:i w:val="0"/>
          <w:color w:val="222222"/>
          <w:sz w:val="24"/>
          <w:szCs w:val="24"/>
          <w:highlight w:val="white"/>
        </w:rPr>
      </w:pPr>
      <w:r>
        <w:rPr>
          <w:rFonts w:cs="Calibri" w:asciiTheme="majorAscii"/>
          <w:b/>
          <w:i w:val="0"/>
          <w:color w:val="222222"/>
          <w:sz w:val="28"/>
          <w:szCs w:val="28"/>
          <w:highlight w:val="white"/>
          <w:rtl w:val="0"/>
          <w:lang w:val="en-US"/>
        </w:rPr>
        <w:t>55.</w:t>
      </w:r>
      <w:r>
        <w:rPr>
          <w:rFonts w:hAnsi="Calibri" w:eastAsia="Calibri" w:cs="Calibri" w:asciiTheme="majorAscii"/>
          <w:b/>
          <w:i w:val="0"/>
          <w:color w:val="222222"/>
          <w:sz w:val="28"/>
          <w:szCs w:val="28"/>
          <w:highlight w:val="white"/>
          <w:rtl w:val="0"/>
        </w:rPr>
        <w:t>Exception Handling:</w:t>
      </w:r>
      <w:r>
        <w:rPr>
          <w:rFonts w:hAnsi="Calibri" w:eastAsia="Calibri" w:cs="Calibri" w:asciiTheme="majorAscii"/>
          <w:b/>
          <w:i w:val="0"/>
          <w:color w:val="222222"/>
          <w:sz w:val="28"/>
          <w:szCs w:val="28"/>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&lt;string&gt;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using namespace std;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class 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public:</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Exception(const string&amp; msg) : msg_(msg)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~Exception()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getMessage() const {return(msg_);}</w:t>
      </w:r>
    </w:p>
    <w:p>
      <w:pPr>
        <w:spacing w:before="0" w:after="0"/>
        <w:ind w:firstLine="42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private: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ab/>
      </w:r>
      <w:r>
        <w:rPr>
          <w:rFonts w:hAnsi="Calibri" w:eastAsia="Calibri" w:cs="Calibri" w:asciiTheme="majorAscii"/>
          <w:b w:val="0"/>
          <w:i w:val="0"/>
          <w:color w:val="222222"/>
          <w:sz w:val="24"/>
          <w:szCs w:val="24"/>
          <w:highlight w:val="white"/>
          <w:rtl w:val="0"/>
        </w:rPr>
        <w:t>string msg_;</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void f()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throw(Exception("Mr. Sulu"));</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try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f();</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catch(Exception&amp; e) </w:t>
      </w:r>
    </w:p>
    <w:p>
      <w:pPr>
        <w:spacing w:before="0" w:after="0"/>
        <w:ind w:firstLine="36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cout &lt;&lt; "You threw an exception: " &lt;&lt; e.getMessage()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r>
        <w:rPr>
          <w:rFonts w:hAnsi="Calibri" w:eastAsia="Calibri" w:cs="Calibri" w:asciiTheme="majorAscii"/>
          <w:b/>
          <w:i w:val="0"/>
          <w:color w:val="222222"/>
          <w:sz w:val="24"/>
          <w:szCs w:val="24"/>
          <w:highlight w:val="white"/>
          <w:rtl w:val="0"/>
        </w:rPr>
        <w:br w:type="textWrapping"/>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i w:val="0"/>
          <w:color w:val="222222"/>
          <w:sz w:val="24"/>
          <w:szCs w:val="24"/>
          <w:highlight w:val="white"/>
          <w:rtl w:val="0"/>
        </w:rPr>
        <w:t>Another way of writing it:</w:t>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i w:val="0"/>
          <w:color w:val="222222"/>
          <w:sz w:val="24"/>
          <w:szCs w:val="24"/>
          <w:highlight w:val="white"/>
          <w:rtl w:val="0"/>
        </w:rPr>
        <w:br w:type="textWrapping"/>
      </w:r>
      <w:r>
        <w:rPr>
          <w:rFonts w:hAnsi="Calibri" w:eastAsia="Calibri" w:cs="Calibri" w:asciiTheme="majorAscii"/>
          <w:b w:val="0"/>
          <w:i w:val="0"/>
          <w:color w:val="222222"/>
          <w:sz w:val="24"/>
          <w:szCs w:val="24"/>
          <w:highlight w:val="white"/>
          <w:rtl w:val="0"/>
        </w:rPr>
        <w:t>// using standard exceptions</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&lt;iostream&gt;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#include &lt;exception&gt;</w:t>
      </w:r>
      <w:bookmarkStart w:id="1" w:name="_GoBack"/>
      <w:bookmarkEnd w:id="1"/>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using namespace std;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class myexception: public exception</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virtual const char* what() const throw()</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return "My exception happened";</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int main ()</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myexception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try</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throw myex;</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catch (exception&amp; e)</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cout &lt;&lt; e.what() &lt;&lt; endl;</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val="0"/>
          <w:i w:val="0"/>
          <w:color w:val="222222"/>
          <w:sz w:val="24"/>
          <w:szCs w:val="24"/>
          <w:highlight w:val="white"/>
        </w:rPr>
      </w:pP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 xml:space="preserve"> </w:t>
      </w:r>
      <w:r>
        <w:rPr>
          <w:rFonts w:cs="Calibri" w:asciiTheme="majorAscii"/>
          <w:b w:val="0"/>
          <w:i w:val="0"/>
          <w:color w:val="222222"/>
          <w:sz w:val="24"/>
          <w:szCs w:val="24"/>
          <w:highlight w:val="white"/>
          <w:rtl w:val="0"/>
          <w:lang w:val="en-US"/>
        </w:rPr>
        <w:t xml:space="preserve"> </w:t>
      </w:r>
      <w:r>
        <w:rPr>
          <w:rFonts w:hAnsi="Calibri" w:eastAsia="Calibri" w:cs="Calibri" w:asciiTheme="majorAscii"/>
          <w:b w:val="0"/>
          <w:i w:val="0"/>
          <w:color w:val="222222"/>
          <w:sz w:val="24"/>
          <w:szCs w:val="24"/>
          <w:highlight w:val="white"/>
          <w:rtl w:val="0"/>
        </w:rPr>
        <w:t>return 0;</w:t>
      </w:r>
    </w:p>
    <w:p>
      <w:pPr>
        <w:spacing w:before="0" w:after="0"/>
        <w:contextualSpacing w:val="0"/>
        <w:jc w:val="left"/>
        <w:rPr>
          <w:rFonts w:hAnsi="Calibri" w:eastAsia="Calibri" w:cs="Calibri" w:asciiTheme="majorAscii"/>
          <w:b/>
          <w:i w:val="0"/>
          <w:color w:val="222222"/>
          <w:sz w:val="24"/>
          <w:szCs w:val="24"/>
          <w:highlight w:val="white"/>
        </w:rPr>
      </w:pPr>
      <w:r>
        <w:rPr>
          <w:rFonts w:hAnsi="Calibri" w:eastAsia="Calibri" w:cs="Calibri" w:asciiTheme="majorAscii"/>
          <w:b w:val="0"/>
          <w:i w:val="0"/>
          <w:color w:val="222222"/>
          <w:sz w:val="24"/>
          <w:szCs w:val="24"/>
          <w:highlight w:val="white"/>
          <w:rtl w:val="0"/>
        </w:rPr>
        <w:t>}</w:t>
      </w:r>
    </w:p>
    <w:p>
      <w:pPr>
        <w:spacing w:before="0" w:after="0"/>
        <w:contextualSpacing w:val="0"/>
        <w:jc w:val="left"/>
        <w:rPr>
          <w:rFonts w:hAnsi="Calibri" w:eastAsia="Calibri" w:cs="Calibri" w:asciiTheme="majorAscii"/>
          <w:b/>
          <w:i w:val="0"/>
          <w:color w:val="222222"/>
          <w:sz w:val="24"/>
          <w:szCs w:val="24"/>
          <w:highlight w:val="white"/>
        </w:rPr>
      </w:pPr>
    </w:p>
    <w:p>
      <w:pPr>
        <w:spacing w:before="0" w:after="0"/>
        <w:contextualSpacing w:val="0"/>
        <w:jc w:val="left"/>
        <w:rPr>
          <w:rFonts w:hAnsi="Calibri" w:eastAsia="Calibri" w:cs="Calibri" w:asciiTheme="majorAscii"/>
          <w:i w:val="0"/>
          <w:smallCaps w:val="0"/>
          <w:color w:val="000000"/>
          <w:sz w:val="24"/>
          <w:szCs w:val="24"/>
          <w:highlight w:val="white"/>
        </w:rPr>
      </w:pPr>
      <w:r>
        <w:rPr>
          <w:rFonts w:hAnsi="Verdana" w:eastAsia="Verdana" w:cs="Verdana" w:asciiTheme="majorAscii"/>
          <w:b/>
          <w:i w:val="0"/>
          <w:color w:val="000000"/>
          <w:sz w:val="24"/>
          <w:szCs w:val="24"/>
          <w:highlight w:val="white"/>
          <w:rtl w:val="0"/>
        </w:rPr>
        <w:t>W</w:t>
      </w:r>
      <w:r>
        <w:rPr>
          <w:rFonts w:hAnsi="Verdana" w:eastAsia="Verdana" w:cs="Verdana" w:asciiTheme="majorAscii"/>
          <w:b/>
          <w:i w:val="0"/>
          <w:smallCaps w:val="0"/>
          <w:color w:val="000000"/>
          <w:sz w:val="24"/>
          <w:szCs w:val="24"/>
          <w:highlight w:val="white"/>
          <w:rtl w:val="0"/>
        </w:rPr>
        <w:t>hat():</w:t>
      </w:r>
      <w:r>
        <w:rPr>
          <w:rFonts w:hAnsi="Verdana" w:eastAsia="Verdana" w:cs="Verdana" w:asciiTheme="majorAscii"/>
          <w:i w:val="0"/>
          <w:smallCaps w:val="0"/>
          <w:color w:val="000000"/>
          <w:sz w:val="24"/>
          <w:szCs w:val="24"/>
          <w:highlight w:val="white"/>
          <w:rtl w:val="0"/>
        </w:rPr>
        <w:t xml:space="preserve"> </w:t>
      </w:r>
      <w:r>
        <w:rPr>
          <w:rFonts w:hAnsi="Calibri" w:eastAsia="Calibri" w:cs="Calibri" w:asciiTheme="majorAscii"/>
          <w:i w:val="0"/>
          <w:smallCaps w:val="0"/>
          <w:color w:val="000000"/>
          <w:sz w:val="24"/>
          <w:szCs w:val="24"/>
          <w:highlight w:val="white"/>
          <w:rtl w:val="0"/>
        </w:rPr>
        <w:t>This class has a virtual member function called what() that returns a null-terminated character sequence (of type char *) and that can be overwritten in derived classes to contain some sort of description of the exception.</w:t>
      </w:r>
    </w:p>
    <w:p>
      <w:pPr>
        <w:spacing w:before="0" w:after="0"/>
        <w:contextualSpacing w:val="0"/>
        <w:jc w:val="left"/>
        <w:rPr>
          <w:rFonts w:hAnsi="Calibri" w:eastAsia="Calibri" w:cs="Calibri" w:asciiTheme="majorAscii"/>
          <w:i w:val="0"/>
          <w:smallCaps w:val="0"/>
          <w:color w:val="000000"/>
          <w:sz w:val="24"/>
          <w:szCs w:val="24"/>
          <w:highlight w:val="white"/>
        </w:rPr>
      </w:pPr>
    </w:p>
    <w:p>
      <w:pPr>
        <w:numPr>
          <w:ilvl w:val="0"/>
          <w:numId w:val="15"/>
        </w:numPr>
        <w:spacing w:before="0" w:after="0"/>
        <w:ind w:left="420" w:leftChars="0" w:hanging="4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Specifying Data Type Of An Exception: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cs="Calibri" w:asciiTheme="majorAscii"/>
          <w:b/>
          <w:i w:val="0"/>
          <w:smallCaps w:val="0"/>
          <w:color w:val="000000"/>
          <w:sz w:val="24"/>
          <w:szCs w:val="24"/>
          <w:highlight w:val="white"/>
          <w:rtl w:val="0"/>
          <w:lang w:val="en-US"/>
        </w:rPr>
        <w:tab/>
      </w:r>
      <w:r>
        <w:rPr>
          <w:rFonts w:hAnsi="Calibri" w:eastAsia="Calibri" w:cs="Calibri" w:asciiTheme="majorAscii"/>
          <w:b/>
          <w:i w:val="0"/>
          <w:smallCaps w:val="0"/>
          <w:color w:val="000000"/>
          <w:sz w:val="24"/>
          <w:szCs w:val="24"/>
          <w:highlight w:val="white"/>
          <w:rtl w:val="0"/>
        </w:rPr>
        <w:t>type function(arg-list) throw (type-list)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T</w:t>
      </w:r>
      <w:r>
        <w:rPr>
          <w:rFonts w:hAnsi="Calibri" w:eastAsia="Calibri" w:cs="Calibri" w:asciiTheme="majorAscii"/>
          <w:b/>
          <w:i w:val="0"/>
          <w:smallCaps w:val="0"/>
          <w:color w:val="000000"/>
          <w:sz w:val="24"/>
          <w:szCs w:val="24"/>
          <w:highlight w:val="white"/>
          <w:rtl w:val="0"/>
        </w:rPr>
        <w:t>ype list will be comma separated.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 test(int x)throw (int,double)</w:t>
      </w:r>
    </w:p>
    <w:p>
      <w:pPr>
        <w:spacing w:before="0" w:after="0"/>
        <w:ind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left="720" w:leftChars="0" w:firstLine="720"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f(x==0) throw ‘x’;</w:t>
      </w:r>
    </w:p>
    <w:p>
      <w:pPr>
        <w:spacing w:before="0" w:after="0"/>
        <w:ind w:firstLine="1440" w:firstLineChars="6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1858"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x;</w:t>
      </w:r>
    </w:p>
    <w:p>
      <w:pPr>
        <w:spacing w:before="0" w:after="0"/>
        <w:ind w:firstLine="2280" w:firstLineChars="9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else</w:t>
      </w:r>
    </w:p>
    <w:p>
      <w:pPr>
        <w:spacing w:before="0" w:after="0"/>
        <w:ind w:left="420" w:firstLine="2577" w:firstLineChars="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if(x==-1) throw 1.0;</w:t>
      </w:r>
    </w:p>
    <w:p>
      <w:pPr>
        <w:spacing w:before="0" w:after="0"/>
        <w:ind w:firstLine="1480" w:firstLineChars="617"/>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cout&lt;&lt;</w:t>
      </w:r>
      <w:r>
        <w:rPr>
          <w:rFonts w:hint="default" w:cs="Calibri" w:asciiTheme="majorAscii"/>
          <w:b w:val="0"/>
          <w:i w:val="0"/>
          <w:smallCaps w:val="0"/>
          <w:color w:val="000000"/>
          <w:sz w:val="24"/>
          <w:szCs w:val="24"/>
          <w:highlight w:val="white"/>
          <w:rtl w:val="0"/>
          <w:lang w:val="en-US"/>
        </w:rPr>
        <w:t>”</w:t>
      </w:r>
      <w:r>
        <w:rPr>
          <w:rFonts w:hAnsi="Calibri" w:eastAsia="Calibri" w:cs="Calibri" w:asciiTheme="majorAscii"/>
          <w:b w:val="0"/>
          <w:i w:val="0"/>
          <w:smallCaps w:val="0"/>
          <w:color w:val="000000"/>
          <w:sz w:val="24"/>
          <w:szCs w:val="24"/>
          <w:highlight w:val="white"/>
          <w:rtl w:val="0"/>
        </w:rPr>
        <w:t>End of function block\n”;</w:t>
      </w:r>
    </w:p>
    <w:p>
      <w:pPr>
        <w:spacing w:before="0" w:after="0"/>
        <w:ind w:firstLine="600" w:firstLineChars="25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Casting Operators In 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1. const_cast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used to cast away the constness of variables. Following are some interesting facts about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r):roll(r)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"Old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"New roll number: " &lt;&lt; s.getRoll()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value can only be changed for the variable, for which the constantness is taken.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the following code is ok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ut, the following is not.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student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roll;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student(int r,string n):roll(r),name(n){}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A const function that changes roll with the help of const_cast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fun() const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const_cast &lt;student*&gt; (this) )-&gt;roll = 5;</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name="Suman";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int getRoll()  { return roll;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cout&lt;&lt;"Student info:"&lt;&lt;endl;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 xml:space="preserve">    cout&lt;&lt;"Roll: "&lt;&lt;roll&lt;&lt;endl;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r>
        <w:rPr>
          <w:rFonts w:hAnsi="Calibri" w:eastAsia="Calibri" w:cs="Calibri" w:asciiTheme="majorAscii"/>
          <w:b/>
          <w:i w:val="0"/>
          <w:smallCaps w:val="0"/>
          <w:color w:val="000000"/>
          <w:sz w:val="24"/>
          <w:szCs w:val="24"/>
          <w:highlight w:val="white"/>
          <w:rtl w:val="0"/>
        </w:rPr>
        <w:tab/>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student s(3,"Sourav");</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s.fun();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2) 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or instance, the following function fun does not receive const.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So, from main, when we send a pointer to the function fun(), we first declared a const pointer in the main. Now, it cannot be passed directly to the fun. Now, we declare another pointer and create an alias with the first pointer by using const_cast.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that temporarily takes the const_cast away.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we passed that to the function.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it’s constantness remain. Because, try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It is undefined behavior to modify a value which is initially declared as const. Consider the following program. The output of the program is undefined. The variable ‘val’ is a const variable and the call ‘fun(ptr1)’ tries to modify ‘val’ using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*ptr =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will generate the result: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value is 20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10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(but, the upper instruction  says it will be compiler depended)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fun(int*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(*ptr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val = 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int *ptr = &amp;val;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*ptr1 = const_cast &lt;int *&gt;(ptr);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fun(ptr1);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you can return *ptr+10 but what you cannot do is *ptr=*ptr+10 (but, I am doing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(since, const cast make it const int * ptr so, value contained by the memory location pointed by it cannot be changed)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3)const_cast is considered safer than simple type casting. It’safer in the sense that the casting won’t happen if the type of cast is not same as original object. For example, the following program fails in compilation because ‘int *’ is being typecasted to ‘char *.</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what does that mean?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*ptr_b=const_cast&lt;char*&gt;(ptr_a);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it will generate compilation error.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main.cpp:7:40: error: invalid const_cast from type 'int*' to type 'char*'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*ptr_a=&amp;a;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*ptr_b=(char*)ptr_a;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is completely allowed. No compilation error. </w:t>
      </w: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hatever happens in runtime is not compiler’s concern.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4) const_cast can also be used to cast away volatile attribute. For example, in the following program, the typeid of b1 is PVKi (pointer to a volatile and constant integer) and typeid of c1 is Pi (Pointer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&lt;typeinfo&gt;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main(void)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a1 = 40;</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b1 " &lt;&lt; typeid(b1).name()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c1 = const_cast &lt;int *&gt; (b1);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"typeid of c1 " &lt;&lt; typeid(c1).name()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the following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b1 PVKi    </w:t>
      </w:r>
      <w:r>
        <w:rPr>
          <w:rFonts w:hAnsi="Calibri" w:eastAsia="Calibri" w:cs="Calibri" w:asciiTheme="majorAscii"/>
          <w:b w:val="0"/>
          <w:i w:val="0"/>
          <w:smallCaps w:val="0"/>
          <w:color w:val="000000"/>
          <w:sz w:val="24"/>
          <w:szCs w:val="24"/>
          <w:highlight w:val="white"/>
          <w:rtl w:val="0"/>
        </w:rPr>
        <w:t>(typeid shows the type: P: pointer V: volatile, K: constant, I: integer)</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typeid of c1 Pi </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here, in this example, you should notice one new thing: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const volatile int* b1 = &amp;a1;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N</w:t>
      </w:r>
      <w:r>
        <w:rPr>
          <w:rFonts w:hAnsi="Calibri" w:eastAsia="Calibri" w:cs="Calibri" w:asciiTheme="majorAscii"/>
          <w:b w:val="0"/>
          <w:i w:val="0"/>
          <w:smallCaps w:val="0"/>
          <w:color w:val="000000"/>
          <w:sz w:val="24"/>
          <w:szCs w:val="24"/>
          <w:highlight w:val="white"/>
          <w:rtl w:val="0"/>
        </w:rPr>
        <w:t xml:space="preserve">ow, const and volatile both are type qualifier.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c’s volatile type qualifier concept is something like:</w:t>
      </w:r>
      <w:r>
        <w:rPr>
          <w:rFonts w:hAnsi="Calibri" w:eastAsia="Calibri" w:cs="Calibri" w:asciiTheme="majorAscii"/>
          <w:b w:val="0"/>
          <w:i w:val="0"/>
          <w:smallCaps w:val="0"/>
          <w:color w:val="000000"/>
          <w:sz w:val="24"/>
          <w:szCs w:val="24"/>
          <w:highlight w:val="white"/>
          <w:rtl w:val="0"/>
        </w:rPr>
        <w:t xml:space="preserve"> C's volatile keyword is a qualifier that is applied to a variable when it is declared. It tells the compiler that the value of the variable may change at any time--</w:t>
      </w:r>
      <w:r>
        <w:rPr>
          <w:rFonts w:hAnsi="Calibri" w:eastAsia="Calibri" w:cs="Calibri" w:asciiTheme="majorAscii"/>
          <w:b/>
          <w:i w:val="0"/>
          <w:smallCaps w:val="0"/>
          <w:color w:val="000000"/>
          <w:sz w:val="24"/>
          <w:szCs w:val="24"/>
          <w:highlight w:val="white"/>
          <w:rtl w:val="0"/>
        </w:rPr>
        <w:t>without any action being taken by the code the compiler finds nearby. (so even the currently executing code does not change it, it could be changed)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By declaring a variable volatile, you're effectively asking the compiler to be as inefficient as possible when it comes to reading or writing that variable. </w:t>
      </w:r>
      <w:r>
        <w:rPr>
          <w:rFonts w:hAnsi="Calibri" w:eastAsia="Calibri" w:cs="Calibri" w:asciiTheme="majorAscii"/>
          <w:b/>
          <w:i w:val="0"/>
          <w:smallCaps w:val="0"/>
          <w:color w:val="000000"/>
          <w:sz w:val="24"/>
          <w:szCs w:val="24"/>
          <w:highlight w:val="white"/>
          <w:rtl w:val="0"/>
        </w:rPr>
        <w:t xml:space="preserve">Specifically, the compiler should generate object code to perform each and every read from a volatile variable as well as each and every write to a volatile variable--even if you write it twice in a row or read it and ignore the result. Not a single read or write can be skipped. In other words, no compiler optimizations are allowed with respect to volatile variables.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use of volatile variables may also create additional sequence points within the functions that access them. I</w:t>
      </w:r>
      <w:r>
        <w:rPr>
          <w:rFonts w:hAnsi="Calibri" w:eastAsia="Calibri" w:cs="Calibri" w:asciiTheme="majorAscii"/>
          <w:b/>
          <w:i w:val="0"/>
          <w:smallCaps w:val="0"/>
          <w:color w:val="000000"/>
          <w:sz w:val="24"/>
          <w:szCs w:val="24"/>
          <w:highlight w:val="white"/>
          <w:rtl w:val="0"/>
        </w:rPr>
        <w:t>n a nutshell, the order of accesses of volatile variables A and B in the object code must be the same as the order of those accesses in the source code. The compiler is not allowed to reorder volatile variable accesses for any reason.</w:t>
      </w:r>
      <w:r>
        <w:rPr>
          <w:rFonts w:hAnsi="Calibri" w:eastAsia="Calibri" w:cs="Calibri" w:asciiTheme="majorAscii"/>
          <w:b w:val="0"/>
          <w:i w:val="0"/>
          <w:smallCaps w:val="0"/>
          <w:color w:val="000000"/>
          <w:sz w:val="24"/>
          <w:szCs w:val="24"/>
          <w:highlight w:val="white"/>
          <w:rtl w:val="0"/>
        </w:rPr>
        <w:t xml:space="preserve"> (Consider what might go wrong if the referenced memory locations were hardware registers.)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Now</w:t>
      </w:r>
      <w:r>
        <w:rPr>
          <w:rFonts w:hAnsi="Calibri" w:eastAsia="Calibri" w:cs="Calibri" w:asciiTheme="majorAscii"/>
          <w:b/>
          <w:i w:val="0"/>
          <w:smallCaps w:val="0"/>
          <w:color w:val="000000"/>
          <w:sz w:val="24"/>
          <w:szCs w:val="24"/>
          <w:highlight w:val="white"/>
          <w:rtl w:val="0"/>
        </w:rPr>
        <w:t>, in which cases, it will be combined?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possible and mostly used in embedded system.The example is Interrupt Status Register as it is a status register , in the program we should not modify this Variable so it should be a constant.But this variable can be changed by the processor or hardware based on the interrupt condition. So when in the program ,we want to read the value of this variable , it should read the actual value with out any optimization.For this reason ,the variable can be declared as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 current program cannot modify it. Hence, const. But, interrupt routine can change it. (imagine the scenario in a multicore CPU. So, when in the program, we want to read the value of this variable, it should read the actual value of this variable. Hence, volatile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 qualifier makes sure the variable declared isn’t changed by the code, say assignment or something similar. This doesn’t restrict the variable from being modified external to the code. Take a peripheral’s status register as an example. If we don’t want the user to modify the contents of the register (Read-only mode), it is made const. Now if there is a chance for this register to be updated outside the code, the variable shouldn’t be cached. Make it volatile.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const_cast in a nutshell: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1) const_cast can be used to change non-const class members inside a const member function. Consider the following code snippet. Inside const member function fun(), ‘this’ is treated by the compiler as ‘const student* const this’, i.e. ‘this’ is a constant pointer to a constant object, thus compiler doesn’t allow to change the data members through ‘this’ pointer. const_cast changes the type of ‘this’ pointer to ‘student* const this’. I.e. it takes the constantness away from a variable.</w:t>
      </w:r>
    </w:p>
    <w:p>
      <w:pPr>
        <w:spacing w:before="0" w:after="0"/>
        <w:contextualSpacing w:val="0"/>
        <w:jc w:val="left"/>
        <w:rPr>
          <w:rFonts w:hAnsi="Calibri" w:eastAsia="Calibri" w:cs="Calibri" w:asciiTheme="majorAscii"/>
          <w:b/>
          <w:i w:val="0"/>
          <w:smallCaps w:val="0"/>
          <w:color w:val="000000"/>
          <w:sz w:val="24"/>
          <w:szCs w:val="24"/>
          <w:highlight w:val="white"/>
        </w:rPr>
      </w:pPr>
    </w:p>
    <w:p>
      <w:pPr>
        <w:numPr>
          <w:ilvl w:val="0"/>
          <w:numId w:val="16"/>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can be used to pass const data to a function that doesn’t receive const. For example, in the following program fun() receives a normal pointer, but a pointer to a const can be passed with the help of const_cast.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6"/>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const_cast is considered safer than simple type casting. It’safer in the sense that the casting won’t happen if the type of cast is not same as original object. For example, the following program fails in compilation because ‘int *’ is being typecasted to ‘char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numPr>
          <w:ilvl w:val="0"/>
          <w:numId w:val="16"/>
        </w:numPr>
        <w:spacing w:before="0" w:after="0"/>
        <w:ind w:left="0" w:firstLine="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t casts away the volatileness of a value.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Static cast: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type parameter must be a data type to which object can be converted via a known method, whether it be a builtin or a cast. The type can be a reference or an enumerator. All types of conversions that are well-defined and allowed by the compiler are performed using static_cast.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static_cast operator can be used for operations such as: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Converting a pointer of a base class to a pointer of a nonvirtual derived class, Converting numeric data types such as enums to ints or ints to floats. Although static_cast conversions are checked at compile time to prevent obvious incompatibilities, </w:t>
      </w:r>
      <w:r>
        <w:rPr>
          <w:rFonts w:hAnsi="Calibri" w:eastAsia="Calibri" w:cs="Calibri" w:asciiTheme="majorAscii"/>
          <w:b/>
          <w:i w:val="0"/>
          <w:smallCaps w:val="0"/>
          <w:color w:val="000000"/>
          <w:sz w:val="24"/>
          <w:szCs w:val="24"/>
          <w:highlight w:val="white"/>
          <w:rtl w:val="0"/>
        </w:rPr>
        <w:t>no run-time type check is performed that would prevent a cast between incompatible data types, such as pointers. Also, the result of a static_cast from a pointer of a virtual base class to a pointer of a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Note the thing, static_cast can convert a base class pointer(which is non virtual) to a non virtual derived class, but the result of a static casr from a pointer of a virtual base class to a pointer of derived class is undefined)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For instance, check the following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output of this code: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default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derived class's parametric constructor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base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Error in `/home/a.out': munmap_chunk(): invalid pointer: 0x00007ffc5b17f3a0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(one thing is that, we don’t make the base class’s destructor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this is problem strictly related to destructor not being virtual.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base(int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this-&gt;a=a;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base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derived: public 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derived(int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derived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derived derivedObj(10);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baseObj=static_cast&lt;base *&gt;(&amp;derivedObj);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baseObj;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ecause, even this gives the same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That is how I misinterpret static cast: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u w:val="none"/>
          <w:shd w:val="clear" w:fill="auto"/>
          <w:vertAlign w:val="baseline"/>
          <w:rtl w:val="0"/>
        </w:rPr>
        <w:t>The base pointer is always type compatible with derived class. However, to make the following you need static casting.</w:t>
      </w:r>
    </w:p>
    <w:p>
      <w:pPr>
        <w:keepNext w:val="0"/>
        <w:keepLines w:val="0"/>
        <w:widowControl/>
        <w:ind w:left="720" w:right="72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class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class Derived: public Base {};</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Base * a = new Base;</w:t>
      </w:r>
      <w:r>
        <w:rPr>
          <w:rFonts w:hAnsi="Calibri" w:eastAsia="Calibri" w:cs="Calibri" w:asciiTheme="majorAscii"/>
          <w:b/>
          <w:i w:val="0"/>
          <w:smallCaps w:val="0"/>
          <w:color w:val="000000"/>
          <w:sz w:val="24"/>
          <w:szCs w:val="24"/>
          <w:rtl w:val="0"/>
        </w:rPr>
        <w:br w:type="textWrapping"/>
      </w:r>
      <w:r>
        <w:rPr>
          <w:rFonts w:hAnsi="Calibri" w:eastAsia="Calibri" w:cs="Calibri" w:asciiTheme="majorAscii"/>
          <w:b/>
          <w:i w:val="0"/>
          <w:smallCaps w:val="0"/>
          <w:color w:val="000000"/>
          <w:sz w:val="24"/>
          <w:szCs w:val="24"/>
          <w:rtl w:val="0"/>
        </w:rPr>
        <w:t>Derived * b = static_cast&lt;Derived*&gt;(a);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static_cast, aside from manipulating pointers to classes, can also be used to perform conversions explicitly defined in classes, as well as to perform standard conversions between fundamental types: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double d=3.14159265;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i = static_cast&lt;int&gt;(d);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color w:val="000000"/>
          <w:sz w:val="24"/>
          <w:szCs w:val="24"/>
          <w:highlight w:val="white"/>
          <w:rtl w:val="0"/>
        </w:rPr>
        <w:t>R</w:t>
      </w:r>
      <w:r>
        <w:rPr>
          <w:rFonts w:hAnsi="Calibri" w:eastAsia="Calibri" w:cs="Calibri" w:asciiTheme="majorAscii"/>
          <w:b/>
          <w:i w:val="0"/>
          <w:smallCaps w:val="0"/>
          <w:color w:val="000000"/>
          <w:sz w:val="24"/>
          <w:szCs w:val="24"/>
          <w:highlight w:val="white"/>
          <w:rtl w:val="0"/>
        </w:rPr>
        <w:t>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reinterpret_cast 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 can also cast pointers to or from integer types. The format in which this integer value represents a pointer is platform-specific. The only guarantee is that a pointer cast to an integer type large enough to fully contain it, is granted to be able to be cast back to a valid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conversions that can be performed by reinterpret_cast but not by static_cast are low-level operations, whose interpretation results in code which is generally system-specific, and thus non-portable. For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 * a = new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 * b = reinterpret_cast&lt;B*&gt;(a);</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dynamic_cast can be used only with pointers and references to objects. Its purpose is to ensure that the result of the type conversion is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Therefore, dynamic_cast is always successful when we cast a class to one of its base classes: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b; CBase* pb;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CDerived d; CDerived*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pb = dynamic_cast&lt;CBase*&gt;(&amp;d);     // ok: derived-to-base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pd = dynamic_cast&lt;CDerived*&gt;(&amp;b);  // wrong: base-to-derived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second conversion in this piece of code would produce a compilation error since base-to-derived conversions are not allowed with dynamic_cast unless the base class is polymorphic.</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When a class is polymorphic, dynamic_cast performs a special checking during runtime to ensure that the expression yields a valid complete object of the requested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dynamic_cast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&lt;exception&gt;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CBase { virtual void dummy()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CDerived: public CBase { int a;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CBase * pba = new CDerived;</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CBase * pbb = new CBase;</w:t>
      </w:r>
    </w:p>
    <w:p>
      <w:pPr>
        <w:spacing w:before="0" w:after="0"/>
        <w:ind w:firstLine="48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allowed. Since, CBase is not an abstract class. As, it does not hold any pure virtual method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CDerived * pd;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first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pd = dynamic_cast&lt;CDerived*&gt;(pbb);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(pd==0) cout &lt;&lt; "Null pointer on second type-cast" &lt;&lt; endl;</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catch (exception&amp; e) {cout &lt;&lt; "Exception: " &lt;&lt; e.what();}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there many things I don’t understand. I clearly understand const_cast, but I don’t understand the difference between static cast, dynamic cast and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One is reinterpret_cast allows any class’s object into any class’s object. Whereas, static cast allows some fundamental type casting as well as casting base class’s object to derived class pointer. </w:t>
      </w:r>
      <w:r>
        <w:rPr>
          <w:rFonts w:hAnsi="Calibri" w:eastAsia="Calibri" w:cs="Calibri" w:asciiTheme="majorAscii"/>
          <w:b w:val="0"/>
          <w:i w:val="0"/>
          <w:color w:val="000000"/>
          <w:sz w:val="24"/>
          <w:szCs w:val="24"/>
          <w:highlight w:val="white"/>
          <w:rtl w:val="0"/>
        </w:rPr>
        <w:t>H</w:t>
      </w:r>
      <w:r>
        <w:rPr>
          <w:rFonts w:hAnsi="Calibri" w:eastAsia="Calibri" w:cs="Calibri" w:asciiTheme="majorAscii"/>
          <w:b w:val="0"/>
          <w:i w:val="0"/>
          <w:smallCaps w:val="0"/>
          <w:color w:val="000000"/>
          <w:sz w:val="24"/>
          <w:szCs w:val="24"/>
          <w:highlight w:val="white"/>
          <w:rtl w:val="0"/>
        </w:rPr>
        <w:t>owever, in static cast, we have a problem casting base class’s object to derived class pointer if the base class is virtual because, this will give undefined behaviour. It also does not have run time checking to ensure that type cast does not happen between incompatible type, whereas, the dynamic cast checks it in runtime.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new_type is a pointer or reference to some class D and the type of expression is a pointer or reference to its non-virtual base B, static_cast performs a downcast. Such static_cast makes no runtime checks to ensure that the object's runtime type is actually D, and may only be used safely if this precondition is guaranteed by other means, such as when implementing static polymorphism. Safe downcast may be done with dynamic_cast.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some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This will not be compiled. Since, A and B does not belong to same inheritance tree.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 In function 'int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main.cpp:53:33: error: invalid static_cast from type 'A*' to type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Whether A is a parent class of B is checked during compile time.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can be achieved using reinterpret_cast)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*bObj=reinterpret_cast&lt;B*&gt;(aObj);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will be compiled.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Because, reinterpret_cost does not check compatibility. This will just check if B class’s object is big enough to hold A’s object. No, compile time checking is done.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is simple typecasting: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*bObj=(B*)aObj;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will also compile. And generate the same result: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B class's display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var is: 10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will generate compilation error no matter which casting are you trying. Because, A is a pure virtual class.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 *bObj=static_cast&lt;B*&gt;(aObj);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 xml:space="preserve">his produce unpredictable behaviour.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check the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parametric constructor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B class's destructor is called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The destructor of A is called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As you can understand, A class’s display is called. Though B, the derived class overrides the method.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virtual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destructor of A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class B: public A</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default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B(int 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parametric constructor of B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this-&gt;var=var;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void 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cout&lt;&lt;"B class's display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var is: "&lt;&lt;var&lt;&lt;endl;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cout&lt;&lt;"The B class's destructor is called"&lt;&lt;endl;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A *aObj=new A(10);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 *bObj=dynamic_cast&lt;B*&gt;(aObj);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if(bObj==NULL)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cout&lt;&lt;"This cast cannot be possible"&lt;&lt;endl;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bObj-&gt;display();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delete bObj;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This will print, This cast cannot be possible.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Types Of Polymorphism:</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Polymorphism means more than one function with same name, with different working. Polymorphism can be static or dynamic. In static polymorphism memory will be allocated at compile-time. In dynamic polymorphism memory will be allocated at run-time. Both function overloading and operator overloading are an examples of static polymorphism. Virtual function is an example of dynamic polymorphism.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tatic polymorphism is function overloading, Operator overloading.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D</w:t>
      </w:r>
      <w:r>
        <w:rPr>
          <w:rFonts w:hAnsi="Calibri" w:eastAsia="Calibri" w:cs="Calibri" w:asciiTheme="majorAscii"/>
          <w:b w:val="0"/>
          <w:i w:val="0"/>
          <w:smallCaps w:val="0"/>
          <w:color w:val="000000"/>
          <w:sz w:val="24"/>
          <w:szCs w:val="24"/>
          <w:highlight w:val="white"/>
          <w:rtl w:val="0"/>
        </w:rPr>
        <w:t>ynamic polymorphism is function overriding.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Manipulation: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 Style: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O</w:t>
      </w:r>
      <w:r>
        <w:rPr>
          <w:rFonts w:hAnsi="Calibri" w:eastAsia="Calibri" w:cs="Calibri" w:asciiTheme="majorAscii"/>
          <w:b/>
          <w:i w:val="0"/>
          <w:smallCaps w:val="0"/>
          <w:color w:val="000000"/>
          <w:sz w:val="24"/>
          <w:szCs w:val="24"/>
          <w:highlight w:val="white"/>
          <w:rtl w:val="0"/>
        </w:rPr>
        <w:t>pening and closing a file: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f_read = fopen("/home/me/data.txt", "r");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(!f_read)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 open operation failed.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opening file '/home/me/data.txt' for reading:");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f file is not successfully opened, then fopen returns a NULL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several file opening modes are there.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Opening Mode: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tbl>
      <w:tblPr>
        <w:tblStyle w:val="18"/>
        <w:tblW w:w="844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
      <w:tblGrid>
        <w:gridCol w:w="830"/>
        <w:gridCol w:w="1902"/>
        <w:gridCol w:w="4291"/>
        <w:gridCol w:w="14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Mode</w:t>
            </w:r>
          </w:p>
        </w:tc>
        <w:tc>
          <w:tcPr>
            <w:tcW w:w="1902" w:type="dxa"/>
            <w:vMerge w:val="restart"/>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Meaning</w:t>
            </w:r>
          </w:p>
        </w:tc>
        <w:tc>
          <w:tcPr>
            <w:tcW w:w="5712" w:type="dxa"/>
            <w:gridSpan w:val="2"/>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fopen Returns if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1902" w:type="dxa"/>
            <w:vMerge w:val="continue"/>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hAnsi="Calibri" w:eastAsia="Calibri" w:cs="Calibri" w:asciiTheme="majorAscii"/>
                <w:b/>
                <w:i w:val="0"/>
                <w:smallCaps w:val="0"/>
                <w:color w:val="000000"/>
                <w:sz w:val="24"/>
                <w:szCs w:val="24"/>
              </w:rPr>
            </w:pPr>
          </w:p>
        </w:tc>
        <w:tc>
          <w:tcPr>
            <w:tcW w:w="429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Exists</w:t>
            </w:r>
          </w:p>
        </w:tc>
        <w:tc>
          <w:tcPr>
            <w:tcW w:w="1421" w:type="dxa"/>
            <w:tcBorders>
              <w:top w:val="single" w:color="000000" w:sz="6" w:space="0"/>
              <w:left w:val="single" w:color="000000" w:sz="6" w:space="0"/>
              <w:bottom w:val="single" w:color="000000" w:sz="6" w:space="0"/>
              <w:right w:val="single" w:color="000000"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left"/>
              <w:rPr>
                <w:rFonts w:hAnsi="Calibri" w:eastAsia="Calibri" w:cs="Calibri" w:asciiTheme="majorAscii"/>
                <w:b/>
                <w:i w:val="0"/>
                <w:smallCaps w:val="0"/>
                <w:color w:val="000000"/>
                <w:sz w:val="24"/>
                <w:szCs w:val="24"/>
              </w:rPr>
            </w:pPr>
            <w:r>
              <w:rPr>
                <w:rFonts w:hAnsi="Calibri" w:eastAsia="Calibri" w:cs="Calibri" w:asciiTheme="majorAscii"/>
                <w:b/>
                <w:i w:val="0"/>
                <w:smallCaps w:val="0"/>
                <w:color w:val="000000"/>
                <w:sz w:val="24"/>
                <w:szCs w:val="24"/>
                <w:rtl w:val="0"/>
              </w:rPr>
              <w:t>Not Exists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NULL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Append</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written at the beginning overwriting existing data</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w+</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Writing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Over write on Existing</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5" w:type="dxa"/>
            <w:left w:w="15" w:type="dxa"/>
            <w:bottom w:w="15" w:type="dxa"/>
            <w:right w:w="15" w:type="dxa"/>
          </w:tblCellMar>
        </w:tblPrEx>
        <w:tc>
          <w:tcPr>
            <w:tcW w:w="830"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a+</w:t>
            </w:r>
          </w:p>
        </w:tc>
        <w:tc>
          <w:tcPr>
            <w:tcW w:w="1902"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Reading + Appending</w:t>
            </w:r>
          </w:p>
        </w:tc>
        <w:tc>
          <w:tcPr>
            <w:tcW w:w="429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New data is appended at the end of file</w:t>
            </w:r>
          </w:p>
        </w:tc>
        <w:tc>
          <w:tcPr>
            <w:tcW w:w="1421" w:type="dxa"/>
            <w:tcBorders>
              <w:top w:val="single" w:color="777777" w:sz="6" w:space="0"/>
              <w:left w:val="single" w:color="777777" w:sz="6" w:space="0"/>
              <w:bottom w:val="single" w:color="777777" w:sz="6" w:space="0"/>
              <w:right w:val="single" w:color="777777" w:sz="6" w:space="0"/>
            </w:tcBorders>
            <w:shd w:val="clear" w:color="auto" w:fill="FFFFFF"/>
            <w:tcMar>
              <w:top w:w="120" w:type="dxa"/>
              <w:left w:w="120" w:type="dxa"/>
              <w:bottom w:w="120" w:type="dxa"/>
              <w:right w:w="120" w:type="dxa"/>
            </w:tcMar>
            <w:vAlign w:val="center"/>
          </w:tcPr>
          <w:p>
            <w:pPr>
              <w:keepNext w:val="0"/>
              <w:keepLines w:val="0"/>
              <w:widowControl/>
              <w:ind w:left="0" w:firstLine="0"/>
              <w:contextualSpacing w:val="0"/>
              <w:jc w:val="both"/>
              <w:rPr>
                <w:rFonts w:hAnsi="Calibri" w:eastAsia="Calibri" w:cs="Calibri" w:asciiTheme="majorAscii"/>
                <w:i w:val="0"/>
                <w:smallCaps w:val="0"/>
                <w:color w:val="000000"/>
                <w:sz w:val="24"/>
                <w:szCs w:val="24"/>
              </w:rPr>
            </w:pPr>
            <w:r>
              <w:rPr>
                <w:rFonts w:hAnsi="Calibri" w:eastAsia="Calibri" w:cs="Calibri" w:asciiTheme="majorAscii"/>
                <w:i w:val="0"/>
                <w:smallCaps w:val="0"/>
                <w:color w:val="000000"/>
                <w:sz w:val="24"/>
                <w:szCs w:val="24"/>
                <w:rtl w:val="0"/>
              </w:rPr>
              <w:t>Create New File</w:t>
            </w:r>
          </w:p>
        </w:tc>
      </w:tr>
    </w:tbl>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Closing the file: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if (!fclose(f_readwrite))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perror("Failed closing file '/usr/local/lib/db/users':");</w:t>
      </w:r>
    </w:p>
    <w:p>
      <w:pPr>
        <w:spacing w:before="0" w:after="0"/>
        <w:ind w:firstLine="48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fclose function returns zero if successful or EOF if an error was encountered.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What is EOF?</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computing, end-of-file (commonly abbreviated EOF[1]) is a condition in a computer operating system where no more data can be read from a data source. The data source is usually called a file or stream.</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there is EOF, why is it not sufficient to understand that end of file is reached?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 xml:space="preserve">ecause, many file associated functions even return EOF upon failing. </w:t>
      </w: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hat is why feof checking is also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if (feof(fp))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printf("\n End of file reached.");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if EOF is reached, a flag is set. </w:t>
      </w: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eof just checks that flag status.</w:t>
      </w:r>
    </w:p>
    <w:p>
      <w:pPr>
        <w:spacing w:before="0" w:after="0"/>
        <w:contextualSpacing w:val="0"/>
        <w:jc w:val="left"/>
        <w:rPr>
          <w:rFonts w:hAnsi="Calibri" w:eastAsia="Calibri" w:cs="Calibri" w:asciiTheme="majorAscii"/>
          <w:b/>
          <w:i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G</w:t>
      </w:r>
      <w:r>
        <w:rPr>
          <w:rFonts w:hAnsi="Calibri" w:eastAsia="Calibri" w:cs="Calibri" w:asciiTheme="majorAscii"/>
          <w:b/>
          <w:i w:val="0"/>
          <w:smallCaps w:val="0"/>
          <w:color w:val="000000"/>
          <w:sz w:val="24"/>
          <w:szCs w:val="24"/>
          <w:highlight w:val="white"/>
          <w:rtl w:val="0"/>
        </w:rPr>
        <w:t>etc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the C Programming Language, the getc function reads a character from the stream pointed to by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getc(FILE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 getc function returns the character read. If an error occurs, the getc function will set the stream's error indicator and return EOF. If the getc function encounters the end of stream, it will set the stream's end-of-file indicator and return EOF.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utc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putc ( int character, FILE * stream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character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Character to be written. The character is passed as its int promotion.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Pointer to a FILE object that identifies the stream where the character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If there are no errors, the same character that has been written is returned. If an error occurs, EOF is returned and the error indicator is set.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gets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fgets(line, maxline,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 xml:space="preserve">t gets a character array null terminated whose length is maxline.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follow some parameter such as Maximum length, buffer, input device reference.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is safe to use because it checks the array 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It keep on reading until new line character encountered or maximum limit of character array.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Example : Let’s say the maximum number of characters are 15 and input length is greater than 15 but still fgets() will read only 15 character and print it.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(unlike, gets which is not safe because, it does not check upper bound, fgets checks upper bound)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F</w:t>
      </w:r>
      <w:r>
        <w:rPr>
          <w:rFonts w:hAnsi="Calibri" w:eastAsia="Calibri" w:cs="Calibri" w:asciiTheme="majorAscii"/>
          <w:b/>
          <w:i w:val="0"/>
          <w:smallCaps w:val="0"/>
          <w:color w:val="000000"/>
          <w:sz w:val="24"/>
          <w:szCs w:val="24"/>
          <w:highlight w:val="white"/>
          <w:rtl w:val="0"/>
        </w:rPr>
        <w:t>puts: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fputs(const char *str, FILE *stream)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 − This is an array containing the null-terminated sequence of characters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stream − This is the pointer to a FILE object that identifies the stream where the string is to be written.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C</w:t>
      </w:r>
      <w:r>
        <w:rPr>
          <w:rFonts w:hAnsi="Calibri" w:eastAsia="Calibri" w:cs="Calibri" w:asciiTheme="majorAscii"/>
          <w:b/>
          <w:i w:val="0"/>
          <w:smallCaps w:val="0"/>
          <w:color w:val="000000"/>
          <w:sz w:val="24"/>
          <w:szCs w:val="24"/>
          <w:highlight w:val="white"/>
          <w:rtl w:val="0"/>
        </w:rPr>
        <w:t>++ File Handling: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ofstream outf("ITEM");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//does not ofstream's constructor throw any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outf&lt;&lt;name&lt;&lt;"\n";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item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float 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outf&lt;&lt;cost&lt;&lt;"\n";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outf.close();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the operation fails (including if no file was open before the call),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the failbit state flag is set for the stream (which may throw ios_base::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failure if that state flag was registered using member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here, we are not throwing exceptions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ifstream inf("ITEM");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inf&gt;&gt;name;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inf&gt;&gt;cost;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name: "&lt;&lt;name&lt;&lt;endl;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cout&lt;&lt;"Item cost: "&lt;&lt;cost&lt;&lt;endl;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inf.close();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this do things as expected.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read things like cin, if stream is null terminated.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just replace, cin with the input file stream associated with current file.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Similarly, it’s very easy to write in the file. Just replace the cout with output file stream associated with file pointer.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 xml:space="preserve">Howeveer, there are other functions. </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Like, getline.</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r>
        <w:rPr>
          <w:rFonts w:hAnsi="Calibri" w:eastAsia="Calibri" w:cs="Calibri" w:asciiTheme="majorAscii"/>
          <w:b w:val="0"/>
          <w:i w:val="0"/>
          <w:color w:val="000000"/>
          <w:sz w:val="24"/>
          <w:szCs w:val="24"/>
          <w:highlight w:val="white"/>
          <w:rtl w:val="0"/>
        </w:rPr>
        <w:t>One example of reading lines from a input file stream associated with some file is the following:</w:t>
      </w: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val="0"/>
          <w:i w:val="0"/>
          <w:color w:val="000000"/>
          <w:sz w:val="24"/>
          <w:szCs w:val="24"/>
          <w:highlight w:val="white"/>
        </w:rPr>
      </w:pP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while(fin)</w:t>
      </w:r>
    </w:p>
    <w:p>
      <w:pPr>
        <w:spacing w:before="0" w:after="0"/>
        <w:contextualSpacing w:val="0"/>
        <w:jc w:val="left"/>
        <w:rPr>
          <w:rFonts w:hAnsi="Calibri" w:eastAsia="Calibri" w:cs="Calibri" w:asciiTheme="majorAscii"/>
          <w:b/>
          <w:i w:val="0"/>
          <w:color w:val="000000"/>
          <w:sz w:val="24"/>
          <w:szCs w:val="24"/>
          <w:highlight w:val="white"/>
        </w:rPr>
      </w:pPr>
      <w:r>
        <w:rPr>
          <w:rFonts w:hAnsi="Calibri" w:eastAsia="Calibri" w:cs="Calibri" w:asciiTheme="majorAscii"/>
          <w:b/>
          <w:i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fin.getline(line,N);</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cout&lt;&lt;line;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//if fin is the ifstream object which is associated with the file for reading </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Detecting End Of File: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One is while(fin)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f(fin.eof()!=0)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exit(1);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//because, fin.eof() is not 0, that file EOF (end of File marker) is reached for current file.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File Mode Parameters: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ios_base::app</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before each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ios_base::ate</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Seek to end-of-file immediately after opening the file, if it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ios_base::binary</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in binary mode (alternative is text mode).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ios_base::in</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input (implied for istream).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ios_base::out</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Open file for output (implied for ostream).</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ios_base::trunc</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Truncate file, if it exists (default for ostream).</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There are some special modes as well.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os::nocreate: open fails if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ios::noreplace: open fails if file already exists.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The Differences B/w Certain modes: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B</w:t>
      </w:r>
      <w:r>
        <w:rPr>
          <w:rFonts w:hAnsi="Calibri" w:eastAsia="Calibri" w:cs="Calibri" w:asciiTheme="majorAscii"/>
          <w:b w:val="0"/>
          <w:i w:val="0"/>
          <w:smallCaps w:val="0"/>
          <w:color w:val="000000"/>
          <w:sz w:val="24"/>
          <w:szCs w:val="24"/>
          <w:highlight w:val="white"/>
          <w:rtl w:val="0"/>
        </w:rPr>
        <w:t>oth ios::app and ios::ate take us to the end of file when it is opened. The difference b/w the two parameters is that the ios::app allows us to add data to the end of the file. While ios::ate mode permits us to add data or modify data anywhere in the file. In both the cases, a file is created by the specified file name, if the file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Opening a file is ios::out mode also opens it it ios::trunc mode by default.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 mode ios::app can be used only with the files capable of output.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Creating a stream using ifstream implies input, and creating a stream using ofstream implies output, So, in these cases, it is not necessary to provide the mode parameters.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two modes can be used combinedly.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fout.open(“data”,ios::app|ios::nocreate);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Functions For Manipulation Of File Pointers: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eekg(): Moves get pointer(input)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eekp(): moves put pointer (output) to a specified location.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ellg(): Gives the current position of the get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ellp(): gives the current position to the put pointer.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Note: </w:t>
      </w:r>
      <w:r>
        <w:rPr>
          <w:rFonts w:hAnsi="Calibri" w:eastAsia="Calibri" w:cs="Calibri" w:asciiTheme="majorAscii"/>
          <w:b w:val="0"/>
          <w:i w:val="0"/>
          <w:smallCaps w:val="0"/>
          <w:color w:val="000000"/>
          <w:sz w:val="24"/>
          <w:szCs w:val="24"/>
          <w:highlight w:val="white"/>
          <w:rtl w:val="0"/>
        </w:rPr>
        <w:t>in the seekg(), the g stands for get function and in seekp, the p stands for put function.</w:t>
      </w: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Sequential Input And Output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P</w:t>
      </w:r>
      <w:r>
        <w:rPr>
          <w:rFonts w:hAnsi="Calibri" w:eastAsia="Calibri" w:cs="Calibri" w:asciiTheme="majorAscii"/>
          <w:b/>
          <w:i w:val="0"/>
          <w:smallCaps w:val="0"/>
          <w:color w:val="000000"/>
          <w:sz w:val="24"/>
          <w:szCs w:val="24"/>
          <w:highlight w:val="white"/>
          <w:rtl w:val="0"/>
        </w:rPr>
        <w:t>ut() and get() functions.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is to read and write characters.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(F</w:t>
      </w:r>
      <w:r>
        <w:rPr>
          <w:rFonts w:hAnsi="Calibri" w:eastAsia="Calibri" w:cs="Calibri" w:asciiTheme="majorAscii"/>
          <w:b w:val="0"/>
          <w:i w:val="0"/>
          <w:smallCaps w:val="0"/>
          <w:color w:val="000000"/>
          <w:sz w:val="24"/>
          <w:szCs w:val="24"/>
          <w:highlight w:val="white"/>
          <w:rtl w:val="0"/>
        </w:rPr>
        <w:t>in.getline(str,N); (N is the maximum number of characters string can contain)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s for line reading)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#include&lt;fstream&gt;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#include&lt;string&gt;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cout&lt;&lt;"Enter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cin&gt;&gt;str;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len=str.size();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fstream 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cout&lt;&lt;"Opening the \'TEXT\' file and storing the string in it"&lt;&lt;endl;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file.open("TEXT",ios::in|ios::out);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note that file is a filestream neither an input filestream nor an output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//filestream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for(int i=0;i&lt;len;i++)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file.put(str[i]);</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file.seekg(0);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//move to the starting position for get i.e. we only change the read head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cout&lt;&lt;"Reading the file contents: "&lt;&lt;endl;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while(file)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file.get(ch);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cout&lt;&lt;"Hi:"&lt;&lt;ch&lt;&lt;endl;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Binary Operations: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I</w:t>
      </w:r>
      <w:r>
        <w:rPr>
          <w:rFonts w:hAnsi="Calibri" w:eastAsia="Calibri" w:cs="Calibri" w:asciiTheme="majorAscii"/>
          <w:b w:val="0"/>
          <w:i w:val="0"/>
          <w:smallCaps w:val="0"/>
          <w:color w:val="000000"/>
          <w:sz w:val="24"/>
          <w:szCs w:val="24"/>
          <w:highlight w:val="white"/>
          <w:rtl w:val="0"/>
        </w:rPr>
        <w:t>nfile.read((char *) &amp;v,sizeof(v));</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outfile.write((char *)&amp;v,sizeof(v));</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two are important)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hese functions.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your own vector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K</w:t>
      </w:r>
      <w:r>
        <w:rPr>
          <w:rFonts w:hAnsi="Calibri" w:eastAsia="Calibri" w:cs="Calibri" w:asciiTheme="majorAscii"/>
          <w:b/>
          <w:i w:val="0"/>
          <w:smallCaps w:val="0"/>
          <w:color w:val="000000"/>
          <w:sz w:val="24"/>
          <w:szCs w:val="24"/>
          <w:highlight w:val="white"/>
          <w:rtl w:val="0"/>
        </w:rPr>
        <w:t>eypoints:</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emplate parameter.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rray subscripting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implement Streaming Class?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K</w:t>
      </w:r>
      <w:r>
        <w:rPr>
          <w:rFonts w:hAnsi="Calibri" w:eastAsia="Calibri" w:cs="Calibri" w:asciiTheme="majorAscii"/>
          <w:b w:val="0"/>
          <w:i w:val="0"/>
          <w:smallCaps w:val="0"/>
          <w:color w:val="000000"/>
          <w:sz w:val="24"/>
          <w:szCs w:val="24"/>
          <w:highlight w:val="white"/>
          <w:rtl w:val="0"/>
        </w:rPr>
        <w:t>eypoints: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O</w:t>
      </w:r>
      <w:r>
        <w:rPr>
          <w:rFonts w:hAnsi="Calibri" w:eastAsia="Calibri" w:cs="Calibri" w:asciiTheme="majorAscii"/>
          <w:b w:val="0"/>
          <w:i w:val="0"/>
          <w:smallCaps w:val="0"/>
          <w:color w:val="000000"/>
          <w:sz w:val="24"/>
          <w:szCs w:val="24"/>
          <w:highlight w:val="white"/>
          <w:rtl w:val="0"/>
        </w:rPr>
        <w:t>perator overloading of &lt;&lt; and &gt;&gt; operator.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below here, is c printf implementation.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&lt;stdlib.h&gt;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#include &lt;string.h&gt;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Note: this is a minimal printf implementation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This is for building understanding only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print (char *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va_list 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int i = 0, j=0;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char buff[100]={0}, tmp[20];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va_start( vl, str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while (str &amp;&amp;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if(str[i]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19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switch (str[i])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'c':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 (char)va_arg( vl,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'd':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29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case 'x':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itoa(va_arg( vl, int ), tmp, 16);</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strcpy(&amp;buff[j], 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 += strlen(tmp);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38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else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39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buff[j] =str[i];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40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41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42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43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44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fwrite(buff, j, 1, stdout);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45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va_end(vl);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46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return j;</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47 </w:t>
      </w:r>
      <w:r>
        <w:rPr>
          <w:rFonts w:hAnsi="Calibri" w:eastAsia="Calibri" w:cs="Calibri" w:asciiTheme="majorAscii"/>
          <w:b w:val="0"/>
          <w:i w:val="0"/>
          <w:smallCaps w:val="0"/>
          <w:color w:val="000000"/>
          <w:sz w:val="24"/>
          <w:szCs w:val="24"/>
          <w:highlight w:val="white"/>
          <w:rtl w:val="0"/>
        </w:rPr>
        <w:tab/>
      </w: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fwrite(const void *ptr, size_t size, size_t n, FILE *fp);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ptr will be the buffer.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ize_t size is the number of bytes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size_t n is the number of elements we need to write.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fp: will be stdout.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atoi(const char *str)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T</w:t>
      </w:r>
      <w:r>
        <w:rPr>
          <w:rFonts w:hAnsi="Calibri" w:eastAsia="Calibri" w:cs="Calibri" w:asciiTheme="majorAscii"/>
          <w:b w:val="0"/>
          <w:i w:val="0"/>
          <w:smallCaps w:val="0"/>
          <w:color w:val="000000"/>
          <w:sz w:val="24"/>
          <w:szCs w:val="24"/>
          <w:highlight w:val="white"/>
          <w:rtl w:val="0"/>
        </w:rPr>
        <w:t>his function can help converting a null terminated character array to integer.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&lt;stdio.h&gt;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&lt;stdarg.h&gt;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void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foo(char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char c, *s;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va_start(ap,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while (*fmt)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switch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's':              /* string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 = va_arg(ap,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printf("string %s\n", 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'd':              /* int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d =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printf("int %d\n", 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case 'c':              /* char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need a cast here since va_arg only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takes fully promoted types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 = (char) va_arg(ap, int);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printf("char %c\n", c);</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break;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 can be changed into printf too.</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scanf:</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vfscanf ( FILE * stream, const char * format, va_list arg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scanf (const char *fmt,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va_list ap;    </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va_start (ap, fmt);</w:t>
      </w:r>
    </w:p>
    <w:p>
      <w:pPr>
        <w:spacing w:before="0" w:after="0"/>
        <w:ind w:firstLine="40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//va_start is either initialized with count or the format specifier string</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count = vfscanf (stdin, fmt,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va_end (ap);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cin: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By default, cin is synchronized with stdin (ios_base::sync_with_stdio).</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xml:space="preserve">1.binary_search(start_ptr, end_ptr, num) : </w:t>
      </w:r>
      <w:r>
        <w:rPr>
          <w:rFonts w:hAnsi="Calibri" w:eastAsia="Calibri" w:cs="Calibri" w:asciiTheme="majorAscii"/>
          <w:b w:val="0"/>
          <w:i w:val="0"/>
          <w:smallCaps w:val="0"/>
          <w:color w:val="000000"/>
          <w:sz w:val="24"/>
          <w:szCs w:val="24"/>
          <w:highlight w:val="white"/>
          <w:rtl w:val="0"/>
        </w:rPr>
        <w:t>This function returns boolean true if the element is present in the container, else returns false.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C++ code to demonstrate the working of binary_search()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#include&lt;bits/stdc++.h&gt;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initializing vector of integers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vector&lt;int&gt; arr = {10, 15, 20, 25, 30, 35};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15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15))</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"15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 using binary_search to check if 23 exists</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if (binary_search(arr.begin(), arr.end(), 23))</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exists in vector";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"23 does not exist";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2.lower_bound(start_ptr,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num” if container contains 1 occurrence of num. Returns pointer to “first position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3.upper_bound(start_ptr, end_ptr, num) :</w:t>
      </w:r>
      <w:r>
        <w:rPr>
          <w:rFonts w:hAnsi="Calibri" w:eastAsia="Calibri" w:cs="Calibri" w:asciiTheme="majorAscii"/>
          <w:b w:val="0"/>
          <w:i w:val="0"/>
          <w:smallCaps w:val="0"/>
          <w:color w:val="000000"/>
          <w:sz w:val="24"/>
          <w:szCs w:val="24"/>
          <w:highlight w:val="white"/>
          <w:rtl w:val="0"/>
        </w:rPr>
        <w:t xml:space="preserve"> Returns pointer to “position of next higher number than num” if container contains 1 occurrence of num. Returns pointer to “first position of next higher number than last occurrence of num” if container contains multiple occurrence of num. Returns pointer to “position of next higher number than num” if container does not contain occurrence of num. Subtracting the pointer to 1st position i.e “vect.begin()” returns the actual index.</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4. Sort function:</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The algorithm header contains it.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sort function for arr: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S</w:t>
      </w:r>
      <w:r>
        <w:rPr>
          <w:rFonts w:hAnsi="Calibri" w:eastAsia="Calibri" w:cs="Calibri" w:asciiTheme="majorAscii"/>
          <w:b w:val="0"/>
          <w:i w:val="0"/>
          <w:smallCaps w:val="0"/>
          <w:color w:val="000000"/>
          <w:sz w:val="24"/>
          <w:szCs w:val="24"/>
          <w:highlight w:val="white"/>
          <w:rtl w:val="0"/>
        </w:rPr>
        <w:t>ort function for vector: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sort(vector.begin(),vector.end());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Optional function pointer in sort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in activity selection problem we need to sort it based on the finish time.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Now, how to sort it based on finish time.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sort function in c++ algorithm header accepts one optional functional pointer. (an example of callback function right??)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we can write a function like the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bool activityCompare(Activity s1,Activity s2)</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ind w:firstLine="42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s1.finish&lt;s2.finish;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And, call the sort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sort(arr,arr+n,activityCompare);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How to sort a array in decreasing order?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#include &lt;bits/stdc++.h&gt;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 main()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arr[] = {1, 5, 8, 9, 6, 7, 3, 4, 2,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int n = sizeof(arr)/sizeof(arr[0]);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sort(arr, arr+n, greater&lt;int&gt;());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"Array after sorting : \n";</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for (int i = 0; i &lt; n; ++i)</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cout &lt;&lt; arr[i] &lt;&lt; "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is an array which is sorted in decreasing order.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for non-primitive types, we have to</w:t>
      </w:r>
      <w:r>
        <w:rPr>
          <w:rFonts w:hAnsi="Calibri" w:eastAsia="Calibri" w:cs="Calibri" w:asciiTheme="majorAscii"/>
          <w:b/>
          <w:i w:val="0"/>
          <w:smallCaps w:val="0"/>
          <w:color w:val="000000"/>
          <w:sz w:val="24"/>
          <w:szCs w:val="24"/>
          <w:highlight w:val="white"/>
          <w:rtl w:val="0"/>
        </w:rPr>
        <w:t xml:space="preserve"> write own Compare function.</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STL STACK:</w:t>
      </w:r>
    </w:p>
    <w:p>
      <w:pPr>
        <w:keepNext w:val="0"/>
        <w:keepLines w:val="0"/>
        <w:widowControl/>
        <w:pBdr>
          <w:top w:val="none" w:color="000000" w:sz="0" w:space="0"/>
          <w:left w:val="none" w:color="000000" w:sz="0" w:space="0"/>
          <w:bottom w:val="none" w:color="000000" w:sz="0" w:space="0"/>
          <w:right w:val="none" w:color="000000" w:sz="0" w:space="0"/>
          <w:between w:val="none" w:color="auto" w:sz="0" w:space="0"/>
        </w:pBdr>
        <w:shd w:val="clear" w:fill="FFFFFF"/>
        <w:spacing w:before="0" w:after="150" w:line="240" w:lineRule="auto"/>
        <w:ind w:left="0" w:right="0" w:firstLine="0"/>
        <w:contextualSpacing w:val="0"/>
        <w:jc w:val="both"/>
        <w:rPr>
          <w:rFonts w:hAnsi="Calibri" w:eastAsia="Calibri" w:cs="Calibri" w:asciiTheme="majorAscii"/>
          <w:b w:val="0"/>
          <w:i w:val="0"/>
          <w:smallCaps w:val="0"/>
          <w:strike w:val="0"/>
          <w:color w:val="000000"/>
          <w:sz w:val="24"/>
          <w:szCs w:val="24"/>
          <w:u w:val="none"/>
          <w:shd w:val="clear" w:fill="auto"/>
          <w:vertAlign w:val="baseline"/>
        </w:rPr>
      </w:pP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Main functions associated with stack stl:</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empty() – Returns whether the stack is empty</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size() – Returns the size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top() – Returns a reference to the top most element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push(g) – Adds the element ‘g’ at the top of the stack</w:t>
      </w:r>
      <w:r>
        <w:rPr>
          <w:rFonts w:hAnsi="Calibri" w:eastAsia="Calibri" w:cs="Calibri" w:asciiTheme="majorAscii"/>
          <w:b w:val="0"/>
          <w:i w:val="0"/>
          <w:smallCaps w:val="0"/>
          <w:strike w:val="0"/>
          <w:color w:val="000000"/>
          <w:sz w:val="24"/>
          <w:szCs w:val="24"/>
          <w:highlight w:val="white"/>
          <w:u w:val="none"/>
          <w:vertAlign w:val="baseline"/>
          <w:rtl w:val="0"/>
        </w:rPr>
        <w:br w:type="textWrapping"/>
      </w:r>
      <w:r>
        <w:rPr>
          <w:rFonts w:hAnsi="Calibri" w:eastAsia="Calibri" w:cs="Calibri" w:asciiTheme="majorAscii"/>
          <w:b w:val="0"/>
          <w:i w:val="0"/>
          <w:smallCaps w:val="0"/>
          <w:strike w:val="0"/>
          <w:color w:val="000000"/>
          <w:sz w:val="24"/>
          <w:szCs w:val="24"/>
          <w:highlight w:val="white"/>
          <w:u w:val="none"/>
          <w:vertAlign w:val="baseline"/>
          <w:rtl w:val="0"/>
        </w:rPr>
        <w:t>pop() – Deletes the top most element of the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Dequeue: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std::deque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major functions are: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push_front: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pop_front: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operator[]: Access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at: Access element</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front: Access first element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back: Access last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(front, back are normal queues)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Queue:</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empty</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Test whether container is empty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size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front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next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back</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last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push</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pop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Remove next element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std::unordered_map</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 an unordered_map, the key value is generally used to uniquely identify the element, while the mapped value is an object with the content associated to this key. Types of key and mapped value may differ.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Internally, the elements in the unordered_map are not sorted in any particular order with respect to either their key or mapped values, but organized into buckets depending on their hash values to allow for fast access to individual elements directly by their key values (with a constant average time complexity on average).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unordered_map containers are faster than map containers to access individual elements by their key, although they are generally less efficient for range iteration through a subset of their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The Standard effectively mandates std::unordered_set and std::unordered_map implementations that use open hashing, which means an array of buckets, each of which holds the head of a logical (and typically actual) list. That requirement is subtle: </w:t>
      </w:r>
      <w:r>
        <w:rPr>
          <w:rFonts w:hAnsi="Calibri" w:eastAsia="Calibri" w:cs="Calibri" w:asciiTheme="majorAscii"/>
          <w:b/>
          <w:i w:val="0"/>
          <w:smallCaps w:val="0"/>
          <w:color w:val="000000"/>
          <w:sz w:val="24"/>
          <w:szCs w:val="24"/>
          <w:highlight w:val="white"/>
          <w:rtl w:val="0"/>
        </w:rPr>
        <w:t>it's a consequence of the default max load factor being 1.0 and the guarantee that the table will not be rehashed unless grown beyond that load factor: that would be impractical without chaining, as the collisions with closed hashing become overwhelming as the load factor approaches 1:</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wap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Element access.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at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A</w:t>
      </w:r>
      <w:r>
        <w:rPr>
          <w:rFonts w:hAnsi="Calibri" w:eastAsia="Calibri" w:cs="Calibri" w:asciiTheme="majorAscii"/>
          <w:b w:val="0"/>
          <w:i w:val="0"/>
          <w:smallCaps w:val="0"/>
          <w:color w:val="000000"/>
          <w:sz w:val="24"/>
          <w:szCs w:val="24"/>
          <w:highlight w:val="white"/>
          <w:rtl w:val="0"/>
        </w:rPr>
        <w:t>ccess element.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max_bucket_count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maximum number of buckets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bucket_size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bucket size (current number of elements in bucket)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bucket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Locate element's bucket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Hash policy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load_factor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load 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max_load_factor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Get or set maximum load factor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rehash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Set number of buckets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reserve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Request a capacity change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Common operation:</w:t>
      </w:r>
      <w:r>
        <w:rPr>
          <w:rFonts w:hAnsi="Calibri" w:eastAsia="Calibri" w:cs="Calibri" w:asciiTheme="majorAscii"/>
          <w:b/>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operator[]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at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Access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New Operation: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(this functions are not supported by unordered_map.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td::map internal implementation is red black tree.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std:: set</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Clear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value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r>
        <w:rPr>
          <w:rFonts w:hAnsi="Calibri" w:eastAsia="Calibri" w:cs="Calibri" w:asciiTheme="majorAscii"/>
          <w:b w:val="0"/>
          <w:i w:val="0"/>
          <w:smallCaps w:val="0"/>
          <w:color w:val="000000"/>
          <w:sz w:val="24"/>
          <w:szCs w:val="24"/>
          <w:highlight w:val="white"/>
          <w:rtl w:val="0"/>
        </w:rPr>
        <w:br w:type="textWrapping"/>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Now, Note: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since, it’s set, it cannot support [], at (element access operator)</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Now, since, it is red black tree, it supports order statistics operation like: lower_bound, upper_bound, equal_range.</w:t>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 xml:space="preserve">Now, in both set and map, I am seeing a function named </w:t>
      </w: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It’s return value is : 1 if the container contains an element equivalent to val, or zero otherwise.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S</w:t>
      </w:r>
      <w:r>
        <w:rPr>
          <w:rFonts w:hAnsi="Calibri" w:eastAsia="Calibri" w:cs="Calibri" w:asciiTheme="majorAscii"/>
          <w:b/>
          <w:i w:val="0"/>
          <w:smallCaps w:val="0"/>
          <w:color w:val="000000"/>
          <w:sz w:val="24"/>
          <w:szCs w:val="24"/>
          <w:highlight w:val="white"/>
          <w:rtl w:val="0"/>
        </w:rPr>
        <w:t>upporting count function does not mean that these data structures, support duplicate elements.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std::multimap</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 supports duplicate elements. Now, it is also implemented using red black tree. It just supports duplicate elements.</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insert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Insert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erase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Erase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swap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Swap content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clear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 xml:space="preserve">Clear content (public member function </w:t>
      </w: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find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iterator to element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count</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Count elements with a specific key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lower_bound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lower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upper_bound</w:t>
      </w: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Return iterator to upper bound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equal_range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Get range of equal elements (public member function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String Class: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//Implementing my own string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myString&amp; operator=(const char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friend ostream&amp; operator&lt;&lt;(ostream &amp;,const myString &amp;);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cannot be part of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friend function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//subscript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//gives direct access to the ith character of a 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operator[](int);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push_back(char);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no size is specified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//one default size can be given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//let's suppose that default size is 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cout&lt;&lt;"Default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try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curr_position=0;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catch(bad_alloc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("Further string can not be created. As further heap memory </w:t>
      </w:r>
      <w:r>
        <w:rPr>
          <w:rFonts w:hAnsi="Calibri" w:eastAsia="Calibri" w:cs="Calibri" w:asciiTheme="majorAscii"/>
          <w:b/>
          <w:i w:val="0"/>
          <w:color w:val="000000"/>
          <w:sz w:val="24"/>
          <w:szCs w:val="24"/>
          <w:highlight w:val="white"/>
          <w:rtl w:val="0"/>
        </w:rPr>
        <w:t>cannot</w:t>
      </w:r>
      <w:r>
        <w:rPr>
          <w:rFonts w:hAnsi="Calibri" w:eastAsia="Calibri" w:cs="Calibri" w:asciiTheme="majorAscii"/>
          <w:b/>
          <w:i w:val="0"/>
          <w:smallCaps w:val="0"/>
          <w:color w:val="000000"/>
          <w:sz w:val="24"/>
          <w:szCs w:val="24"/>
          <w:highlight w:val="white"/>
          <w:rtl w:val="0"/>
        </w:rPr>
        <w:t xml:space="preserve"> be allocated");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cout&lt;&lt;"parametric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if(str==NULL)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("The str which is passed as argument to this function is NULL");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it does not handle if the str is not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myString::myString(const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cout&lt;&lt;"Copy constructor is called"&lt;&lt;endl;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//why const reference sending is important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//const because, we need not the argument to be modified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//reference because, otherwise copy constructor will be invoked for the argument itself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//here, you cannot delete it, because, it is an uninitialized pointer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//uninitialized pointer </w:t>
      </w:r>
      <w:r>
        <w:rPr>
          <w:rFonts w:hAnsi="Calibri" w:eastAsia="Calibri" w:cs="Calibri" w:asciiTheme="majorAscii"/>
          <w:b/>
          <w:i w:val="0"/>
          <w:color w:val="000000"/>
          <w:sz w:val="24"/>
          <w:szCs w:val="24"/>
          <w:highlight w:val="white"/>
          <w:rtl w:val="0"/>
        </w:rPr>
        <w:t>dereferencing</w:t>
      </w:r>
      <w:r>
        <w:rPr>
          <w:rFonts w:hAnsi="Calibri" w:eastAsia="Calibri" w:cs="Calibri" w:asciiTheme="majorAscii"/>
          <w:b/>
          <w:i w:val="0"/>
          <w:smallCaps w:val="0"/>
          <w:color w:val="000000"/>
          <w:sz w:val="24"/>
          <w:szCs w:val="24"/>
          <w:highlight w:val="white"/>
          <w:rtl w:val="0"/>
        </w:rPr>
        <w:t xml:space="preserve"> or deleting can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 copy constructor, we can access other object's private member. But, the object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//should be of same class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//assignment operator overloading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was never initialized to null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this will does not cause segmentation fault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/*Important for this kind of stupid operation we do every day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this-&gt;curr_str_size=strlen(myStr.str)+1;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myString&amp; myString::operator=(const char*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cout&lt;&lt;"Assignment operator is overloaded"&lt;&lt;endl;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 need to self reference checking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this-&gt;str;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this-&gt;curr_position=strlen(str);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strcpy(this-&gt;str,str);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myString::operator[](int 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if(index&lt;0||index&gt;=curr_position)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("Index out of bound exception");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str[index];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myString::length()</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this-&gt;curr_position;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myString::push_back(char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if(this-&gt;curr_position+1&gt;=this-&gt;curr_str_size)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//we need to realloc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*tempStr=new char[this-&gt;curr_str_size+1];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strcpy(tempStr,str);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tempStr is not a pointer alias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 it will remain fine even if we delete 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str=new char[this-&gt;curr_str_size+1+32];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//allocating some extra space to make push_back operation little less time consuming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this-&gt;curr_str_size=this-&gt;curr_str_size+32;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strcpy(str,tempStr);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//very important, otherwise it wont be null terminated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delete tempStr;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//otherwise, there will be a memory leak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//now, it good for checking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//however, we still need to remember that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else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str[this-&gt;curr_position+1]='\0';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this-&gt;curr_position=this-&gt;curr_position+1;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char myString::pop_back()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char c=str[curr_position-1];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//remember it is a null terminated string and curr_position is in 1 indexing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//hence,str[curr_position] will actually contain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str[curr_position-1]='\0';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ostream&amp; operator&lt;&lt;(ostream &amp;os,const myString &amp;myStr)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os&lt;&lt;myStr.str;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default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str1="Sayak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cout&lt;&lt;str1&lt;&lt;endl;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str2("Surekha Haldar");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parametric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cout&lt;&lt;str2&lt;&lt;endl;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str3(str2);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copy constructor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cout&lt;&lt;str3&lt;&lt;endl;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myString str4;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str4=str1;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//this will invoke assignment operator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cout&lt;&lt;str4&lt;&lt;endl;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However, in this approach, we do not use a destructor, which is a must is this case. Like, this program will leak memory.</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Future goals:</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enabling str[i]=’c’ where str is an object. But, this is actually violating the class rules and all.</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Implementing Your Own Stack:</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Why this cannot be like following:</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#include&lt;bits/stdc++.h&gt;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class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private: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stack[size];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 will be initialised to -1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public:</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void push(T);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bool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myStack&lt;T,size&gt;::myStack()</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void myStack&lt;T,size&gt;::push(T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if(topIdx==size-1)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full";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stack[++topIdx]=n;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 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myStack&lt;T,size&gt;::pop()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 elem=stack[topIdx--];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elem;</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 &lt;class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 myStack&lt;T,size&gt;::top()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throw "Stack is 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stack[topIdx];</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template&lt;class T,int size=32&gt;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bool myStack&lt;T,size&gt;::empty()</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(topIdx==-1);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myStack&lt;int,40&gt; myStack1;</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myStack&lt;int&gt; myStack2;</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myStack1.push(40);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Default template arguments, just like default function arguments, may only be defined once (per translation unit); not even repeating the exact same definition is allowed.</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Sample function Use:</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 erasing from 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insert some values: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mymap['a']=10;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mymap['b']=20;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mymap['c']=30;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mymap['d']=40;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mymap['e']=50;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mymap['f']=60;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it=mymap.find('b');</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(it);                   // erasing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('c');                  // erasing by key</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it=mymap.find ('e');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mymap.erase ( it, mymap.end() );    // erasing by range</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 content: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val="0"/>
          <w:i w:val="0"/>
          <w:smallCaps w:val="0"/>
          <w:color w:val="000000"/>
          <w:sz w:val="24"/>
          <w:szCs w:val="24"/>
          <w:highlight w:val="white"/>
          <w:rtl w:val="0"/>
        </w:rPr>
        <w:t>Now, as you can see, it can be erased by key. We can erase it by range. (</w:t>
      </w:r>
      <w:r>
        <w:rPr>
          <w:rFonts w:hAnsi="Calibri" w:eastAsia="Calibri" w:cs="Calibri" w:asciiTheme="majorAscii"/>
          <w:b/>
          <w:i w:val="0"/>
          <w:smallCaps w:val="0"/>
          <w:color w:val="000000"/>
          <w:sz w:val="24"/>
          <w:szCs w:val="24"/>
          <w:highlight w:val="white"/>
          <w:rtl w:val="0"/>
        </w:rPr>
        <w:t>mymap.erase ( it, mymap.end()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W</w:t>
      </w:r>
      <w:r>
        <w:rPr>
          <w:rFonts w:hAnsi="Calibri" w:eastAsia="Calibri" w:cs="Calibri" w:asciiTheme="majorAscii"/>
          <w:b w:val="0"/>
          <w:i w:val="0"/>
          <w:smallCaps w:val="0"/>
          <w:color w:val="000000"/>
          <w:sz w:val="24"/>
          <w:szCs w:val="24"/>
          <w:highlight w:val="white"/>
          <w:rtl w:val="0"/>
        </w:rPr>
        <w:t>e can erase it by iterator.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I</w:t>
      </w:r>
      <w:r>
        <w:rPr>
          <w:rFonts w:hAnsi="Calibri" w:eastAsia="Calibri" w:cs="Calibri" w:asciiTheme="majorAscii"/>
          <w:b/>
          <w:i w:val="0"/>
          <w:smallCaps w:val="0"/>
          <w:color w:val="000000"/>
          <w:sz w:val="24"/>
          <w:szCs w:val="24"/>
          <w:highlight w:val="white"/>
          <w:rtl w:val="0"/>
        </w:rPr>
        <w:t>nsert: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&lt;map&gt;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mymap;</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first insert function version (single parameter):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std::pair&lt;char,int&gt;('a',100)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 std::pair&lt;char,int&gt;('z',200)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std::pair&lt;std::map&lt;char,int&gt;::iterator,bool&gt; ret;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 = mymap.insert ( std::pair&lt;char,int&gt;('z',500)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if (ret.second==false)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"element 'z' already existed";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with a value of " &lt;&lt; ret.first-&gt;second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second insert function version (with hint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std::map&lt;char,int&gt;::iterator it = mymap.begin();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std::pair&lt;char,int&gt;('b',300));  //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mymap.insert (it, std::pair&lt;char,int&gt;('c',400));  // no max efficiency inserting</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third insert function version (range insertion):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std::map&lt;char,int&gt; anothermap;</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anothermap.insert(mymap.begin(),mymap.find('c'));</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showing contents: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(it=mymap.begin(); it!=mymap.end();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"anothermap contains:\n";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(it=anothermap.begin(); it!=anothermap.end();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it-&gt;first &lt;&lt; " =&gt; " &lt;&lt; it-&gt;second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color w:val="000000"/>
          <w:sz w:val="24"/>
          <w:szCs w:val="24"/>
          <w:highlight w:val="white"/>
          <w:rtl w:val="0"/>
        </w:rPr>
        <w:t>M</w:t>
      </w:r>
      <w:r>
        <w:rPr>
          <w:rFonts w:hAnsi="Calibri" w:eastAsia="Calibri" w:cs="Calibri" w:asciiTheme="majorAscii"/>
          <w:b/>
          <w:i w:val="0"/>
          <w:smallCaps w:val="0"/>
          <w:color w:val="000000"/>
          <w:sz w:val="24"/>
          <w:szCs w:val="24"/>
          <w:highlight w:val="white"/>
          <w:rtl w:val="0"/>
        </w:rPr>
        <w:t>ake_pair: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t>#include &lt;utility&gt;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&lt;int,char&gt; foo;</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std::pair &lt;int,int&gt; bar;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foo = std::make_pair (1,'A');</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bar = std::make_pair (100,3);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"foo: " &lt;&lt; foo.first &lt;&lt; ", " &lt;&lt; foo.second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"bar: " &lt;&lt; bar.first &lt;&lt; ", " &lt;&lt; bar.second &lt;&lt; '\n';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Use Of Iterator:</w:t>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i w:val="0"/>
          <w:smallCaps w:val="0"/>
          <w:color w:val="000000"/>
          <w:sz w:val="24"/>
          <w:szCs w:val="24"/>
          <w:highlight w:val="white"/>
          <w:rtl w:val="0"/>
        </w:rPr>
        <w:br w:type="textWrapping"/>
      </w:r>
      <w:r>
        <w:rPr>
          <w:rFonts w:hAnsi="Calibri" w:eastAsia="Calibri" w:cs="Calibri" w:asciiTheme="majorAscii"/>
          <w:b w:val="0"/>
          <w:i w:val="0"/>
          <w:smallCaps w:val="0"/>
          <w:color w:val="000000"/>
          <w:sz w:val="24"/>
          <w:szCs w:val="24"/>
          <w:highlight w:val="white"/>
          <w:rtl w:val="0"/>
        </w:rPr>
        <w:t>Iterators are used to point at the memory addresses of STL containers. They are primarily used in sequence of numbers, characters etc. They reduce the complexity and execution time of program.</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Operations of iterators :-</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1. begin() :- </w:t>
      </w:r>
      <w:r>
        <w:rPr>
          <w:rFonts w:hAnsi="Calibri" w:eastAsia="Calibri" w:cs="Calibri" w:asciiTheme="majorAscii"/>
          <w:b w:val="0"/>
          <w:i w:val="0"/>
          <w:smallCaps w:val="0"/>
          <w:color w:val="000000"/>
          <w:sz w:val="24"/>
          <w:szCs w:val="24"/>
          <w:highlight w:val="white"/>
          <w:rtl w:val="0"/>
        </w:rPr>
        <w:t>This function is used to return the beginning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2. end() :- </w:t>
      </w:r>
      <w:r>
        <w:rPr>
          <w:rFonts w:hAnsi="Calibri" w:eastAsia="Calibri" w:cs="Calibri" w:asciiTheme="majorAscii"/>
          <w:b w:val="0"/>
          <w:i w:val="0"/>
          <w:smallCaps w:val="0"/>
          <w:color w:val="000000"/>
          <w:sz w:val="24"/>
          <w:szCs w:val="24"/>
          <w:highlight w:val="white"/>
          <w:rtl w:val="0"/>
        </w:rPr>
        <w:t>This function is used to return the end position of the container.</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iterator,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vector elements using begin() and 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vector elements are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(ptr = ar.begin(); ptr &lt; ar.end(); ptr++)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advance() :- </w:t>
      </w:r>
      <w:r>
        <w:rPr>
          <w:rFonts w:hAnsi="Calibri" w:eastAsia="Calibri" w:cs="Calibri" w:asciiTheme="majorAscii"/>
          <w:b w:val="0"/>
          <w:i w:val="0"/>
          <w:smallCaps w:val="0"/>
          <w:color w:val="000000"/>
          <w:sz w:val="24"/>
          <w:szCs w:val="24"/>
          <w:highlight w:val="white"/>
          <w:rtl w:val="0"/>
        </w:rPr>
        <w:t>This function is used to increment the iterator position till the specified number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advance()</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advance() to increment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advance(ptr,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iterator after advancing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*ptr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4. next() :- </w:t>
      </w:r>
      <w:r>
        <w:rPr>
          <w:rFonts w:hAnsi="Calibri" w:eastAsia="Calibri" w:cs="Calibri" w:asciiTheme="majorAscii"/>
          <w:b w:val="0"/>
          <w:i w:val="0"/>
          <w:smallCaps w:val="0"/>
          <w:color w:val="000000"/>
          <w:sz w:val="24"/>
          <w:szCs w:val="24"/>
          <w:highlight w:val="white"/>
          <w:rtl w:val="0"/>
        </w:rPr>
        <w:t>This function returns the new iterator that the iterator would point after advancing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5. prev() :- </w:t>
      </w:r>
      <w:r>
        <w:rPr>
          <w:rFonts w:hAnsi="Calibri" w:eastAsia="Calibri" w:cs="Calibri" w:asciiTheme="majorAscii"/>
          <w:b w:val="0"/>
          <w:i w:val="0"/>
          <w:smallCaps w:val="0"/>
          <w:color w:val="000000"/>
          <w:sz w:val="24"/>
          <w:szCs w:val="24"/>
          <w:highlight w:val="white"/>
          <w:rtl w:val="0"/>
        </w:rPr>
        <w:t>This function returns the new iterator that the iterator would point after decrementing the positions mentioned in its arguments.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C++ code to demonstrate the working of</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next() and prev()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#include&lt;iterator&gt; // for iterators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#include&lt;vector&gt; // for vectors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using namespace std;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 ar = { 1, 2, 3, 4, 5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Declaring iterators to a vector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ptr = ar.begin();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vector&lt;int&gt;::iterator ftr = ar.end();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next()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4</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 = next(ptr,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Using prev() to return new iterator</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points to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auto it1 = prev(ftr, 3);</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next()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 Displaying iterator position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"The position of new iterator using prev() is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*it1 &lt;&lt; "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cout &lt;&lt; endl;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Reverse Iterator:</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val="0"/>
          <w:i w:val="0"/>
          <w:smallCaps w:val="0"/>
          <w:color w:val="000000"/>
          <w:sz w:val="24"/>
          <w:szCs w:val="24"/>
          <w:highlight w:val="white"/>
        </w:rPr>
      </w:pPr>
      <w:r>
        <w:rPr>
          <w:rFonts w:hAnsi="Calibri" w:eastAsia="Calibri" w:cs="Calibri" w:asciiTheme="majorAscii"/>
          <w:b w:val="0"/>
          <w:i w:val="0"/>
          <w:color w:val="000000"/>
          <w:sz w:val="24"/>
          <w:szCs w:val="24"/>
          <w:highlight w:val="white"/>
          <w:rtl w:val="0"/>
        </w:rPr>
        <w:t>C</w:t>
      </w:r>
      <w:r>
        <w:rPr>
          <w:rFonts w:hAnsi="Calibri" w:eastAsia="Calibri" w:cs="Calibri" w:asciiTheme="majorAscii"/>
          <w:b w:val="0"/>
          <w:i w:val="0"/>
          <w:smallCaps w:val="0"/>
          <w:color w:val="000000"/>
          <w:sz w:val="24"/>
          <w:szCs w:val="24"/>
          <w:highlight w:val="white"/>
          <w:rtl w:val="0"/>
        </w:rPr>
        <w:t>onsider the following example:</w:t>
      </w:r>
    </w:p>
    <w:p>
      <w:pPr>
        <w:spacing w:before="0" w:after="0"/>
        <w:contextualSpacing w:val="0"/>
        <w:jc w:val="left"/>
        <w:rPr>
          <w:rFonts w:hAnsi="Calibri" w:eastAsia="Calibri" w:cs="Calibri" w:asciiTheme="majorAscii"/>
          <w:b w:val="0"/>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vector::rbegin/rend</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&lt;iostream&gt;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#include &lt;vector&gt;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int main ()</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 myvector (5);  // 5 default-constructed ints</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int i=0;</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std::vector&lt;int&gt;::reverse_iterator rit = myvector.rbegin();</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 rit!= myvector.rend(); ++rit)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*rit = ++i;</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"myvector contains:";</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for (std::vector&lt;int&gt;::iterator it = myvector.begin(); it != myvector.end();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 ' &lt;&lt; *it;</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std::cout &lt;&lt; '\n';</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 xml:space="preserve">  return 0;</w:t>
      </w:r>
    </w:p>
    <w:p>
      <w:pPr>
        <w:spacing w:before="0" w:after="0"/>
        <w:contextualSpacing w:val="0"/>
        <w:jc w:val="left"/>
        <w:rPr>
          <w:rFonts w:hAnsi="Calibri" w:eastAsia="Calibri" w:cs="Calibri" w:asciiTheme="majorAscii"/>
          <w:b/>
          <w:i w:val="0"/>
          <w:smallCaps w:val="0"/>
          <w:color w:val="000000"/>
          <w:sz w:val="24"/>
          <w:szCs w:val="24"/>
          <w:highlight w:val="white"/>
        </w:rPr>
      </w:pPr>
      <w:r>
        <w:rPr>
          <w:rFonts w:hAnsi="Calibri" w:eastAsia="Calibri" w:cs="Calibri" w:asciiTheme="majorAscii"/>
          <w:b/>
          <w:i w:val="0"/>
          <w:smallCaps w:val="0"/>
          <w:color w:val="000000"/>
          <w:sz w:val="24"/>
          <w:szCs w:val="24"/>
          <w:highlight w:val="white"/>
          <w:rtl w:val="0"/>
        </w:rPr>
        <w:t>}</w:t>
      </w:r>
    </w:p>
    <w:p>
      <w:pPr>
        <w:spacing w:before="0" w:after="0"/>
        <w:contextualSpacing w:val="0"/>
        <w:jc w:val="left"/>
        <w:rPr>
          <w:rFonts w:hAnsi="Calibri" w:eastAsia="Calibri" w:cs="Calibri" w:asciiTheme="majorAscii"/>
          <w:b/>
          <w:i w:val="0"/>
          <w:smallCaps w:val="0"/>
          <w:color w:val="000000"/>
          <w:sz w:val="24"/>
          <w:szCs w:val="24"/>
          <w:highlight w:val="white"/>
        </w:rPr>
      </w:pPr>
    </w:p>
    <w:p>
      <w:pPr>
        <w:spacing w:before="0" w:after="0"/>
        <w:contextualSpacing w:val="0"/>
        <w:jc w:val="left"/>
        <w:rPr>
          <w:rFonts w:hAnsi="Calibri" w:eastAsia="Calibri" w:cs="Calibri" w:asciiTheme="majorAscii"/>
          <w:b/>
          <w:i w:val="0"/>
          <w:smallCaps w:val="0"/>
          <w:color w:val="000000"/>
          <w:sz w:val="24"/>
          <w:szCs w:val="24"/>
          <w:highlight w:val="white"/>
        </w:rPr>
      </w:pPr>
      <w:bookmarkStart w:id="0" w:name="_gjdgxs" w:colFirst="0" w:colLast="0"/>
      <w:bookmarkEnd w:id="0"/>
    </w:p>
    <w:sectPr>
      <w:footerReference r:id="rId3" w:type="default"/>
      <w:pgSz w:w="11906" w:h="16838"/>
      <w:pgMar w:top="1440" w:right="1800" w:bottom="1440" w:left="180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bCs/>
        <w:i w:val="0"/>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8"/>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r>
      <w:rPr>
        <w:rFonts w:cs="Calibri"/>
        <w:b/>
        <w:bCs/>
        <w:i w:val="0"/>
        <w:smallCaps w:val="0"/>
        <w:strike w:val="0"/>
        <w:color w:val="000000"/>
        <w:sz w:val="18"/>
        <w:szCs w:val="18"/>
        <w:u w:val="none"/>
        <w:shd w:val="clear" w:fill="auto"/>
        <w:vertAlign w:val="baseline"/>
        <w:lang w:val="en-IN"/>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4873B"/>
    <w:multiLevelType w:val="singleLevel"/>
    <w:tmpl w:val="8EB48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B9B82D"/>
    <w:multiLevelType w:val="singleLevel"/>
    <w:tmpl w:val="9AB9B82D"/>
    <w:lvl w:ilvl="0" w:tentative="0">
      <w:start w:val="6"/>
      <w:numFmt w:val="decimal"/>
      <w:suff w:val="space"/>
      <w:lvlText w:val="%1."/>
      <w:lvlJc w:val="left"/>
    </w:lvl>
  </w:abstractNum>
  <w:abstractNum w:abstractNumId="2">
    <w:nsid w:val="AF76F01C"/>
    <w:multiLevelType w:val="singleLevel"/>
    <w:tmpl w:val="AF76F01C"/>
    <w:lvl w:ilvl="0" w:tentative="0">
      <w:start w:val="1"/>
      <w:numFmt w:val="decimal"/>
      <w:lvlText w:val="%1."/>
      <w:lvlJc w:val="left"/>
      <w:pPr>
        <w:tabs>
          <w:tab w:val="left" w:pos="425"/>
        </w:tabs>
        <w:ind w:left="425" w:leftChars="0" w:hanging="425" w:firstLineChars="0"/>
      </w:pPr>
      <w:rPr>
        <w:rFonts w:hint="default"/>
      </w:rPr>
    </w:lvl>
  </w:abstractNum>
  <w:abstractNum w:abstractNumId="3">
    <w:nsid w:val="B5E306ED"/>
    <w:multiLevelType w:val="multilevel"/>
    <w:tmpl w:val="B5E306ED"/>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4">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5">
    <w:nsid w:val="CF092B84"/>
    <w:multiLevelType w:val="multilevel"/>
    <w:tmpl w:val="CF092B84"/>
    <w:lvl w:ilvl="0" w:tentative="0">
      <w:start w:val="5"/>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248C179"/>
    <w:multiLevelType w:val="multilevel"/>
    <w:tmpl w:val="0248C17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03D62ECE"/>
    <w:multiLevelType w:val="multilevel"/>
    <w:tmpl w:val="03D62EC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0D75E14A"/>
    <w:multiLevelType w:val="singleLevel"/>
    <w:tmpl w:val="0D75E14A"/>
    <w:lvl w:ilvl="0" w:tentative="0">
      <w:start w:val="13"/>
      <w:numFmt w:val="decimal"/>
      <w:suff w:val="space"/>
      <w:lvlText w:val="%1."/>
      <w:lvlJc w:val="left"/>
    </w:lvl>
  </w:abstractNum>
  <w:abstractNum w:abstractNumId="10">
    <w:nsid w:val="188752B3"/>
    <w:multiLevelType w:val="singleLevel"/>
    <w:tmpl w:val="18875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5B654F3"/>
    <w:multiLevelType w:val="multilevel"/>
    <w:tmpl w:val="25B654F3"/>
    <w:lvl w:ilvl="0" w:tentative="0">
      <w:start w:val="3"/>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59ADCABA"/>
    <w:multiLevelType w:val="multilevel"/>
    <w:tmpl w:val="59ADCABA"/>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3">
    <w:nsid w:val="663E9D63"/>
    <w:multiLevelType w:val="singleLevel"/>
    <w:tmpl w:val="663E9D63"/>
    <w:lvl w:ilvl="0" w:tentative="0">
      <w:start w:val="8"/>
      <w:numFmt w:val="decimal"/>
      <w:suff w:val="space"/>
      <w:lvlText w:val="%1."/>
      <w:lvlJc w:val="left"/>
    </w:lvl>
  </w:abstractNum>
  <w:abstractNum w:abstractNumId="14">
    <w:nsid w:val="72183CF9"/>
    <w:multiLevelType w:val="multilevel"/>
    <w:tmpl w:val="72183CF9"/>
    <w:lvl w:ilvl="0" w:tentative="0">
      <w:start w:val="2"/>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5">
    <w:nsid w:val="7E05C45A"/>
    <w:multiLevelType w:val="singleLevel"/>
    <w:tmpl w:val="7E05C45A"/>
    <w:lvl w:ilvl="0" w:tentative="0">
      <w:start w:val="21"/>
      <w:numFmt w:val="decimal"/>
      <w:suff w:val="space"/>
      <w:lvlText w:val="%1."/>
      <w:lvlJc w:val="left"/>
    </w:lvl>
  </w:abstractNum>
  <w:num w:numId="1">
    <w:abstractNumId w:val="2"/>
  </w:num>
  <w:num w:numId="2">
    <w:abstractNumId w:val="6"/>
  </w:num>
  <w:num w:numId="3">
    <w:abstractNumId w:val="13"/>
  </w:num>
  <w:num w:numId="4">
    <w:abstractNumId w:val="5"/>
  </w:num>
  <w:num w:numId="5">
    <w:abstractNumId w:val="12"/>
  </w:num>
  <w:num w:numId="6">
    <w:abstractNumId w:val="1"/>
  </w:num>
  <w:num w:numId="7">
    <w:abstractNumId w:val="9"/>
  </w:num>
  <w:num w:numId="8">
    <w:abstractNumId w:val="0"/>
  </w:num>
  <w:num w:numId="9">
    <w:abstractNumId w:val="15"/>
  </w:num>
  <w:num w:numId="10">
    <w:abstractNumId w:val="4"/>
  </w:num>
  <w:num w:numId="11">
    <w:abstractNumId w:val="3"/>
  </w:num>
  <w:num w:numId="12">
    <w:abstractNumId w:val="8"/>
  </w:num>
  <w:num w:numId="13">
    <w:abstractNumId w:val="11"/>
  </w:num>
  <w:num w:numId="14">
    <w:abstractNumId w:val="14"/>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4977F9E"/>
    <w:rsid w:val="173E1B61"/>
    <w:rsid w:val="21B152AF"/>
    <w:rsid w:val="2339788A"/>
    <w:rsid w:val="2E0C4487"/>
    <w:rsid w:val="33485937"/>
    <w:rsid w:val="41700C0A"/>
    <w:rsid w:val="41F21905"/>
    <w:rsid w:val="48D52C87"/>
    <w:rsid w:val="49C21D26"/>
    <w:rsid w:val="4F500E26"/>
    <w:rsid w:val="5C3954C3"/>
    <w:rsid w:val="5C69156D"/>
    <w:rsid w:val="5E9F6C13"/>
    <w:rsid w:val="67B640D0"/>
    <w:rsid w:val="681773DF"/>
    <w:rsid w:val="691C3622"/>
    <w:rsid w:val="71BA6584"/>
    <w:rsid w:val="71CE4395"/>
    <w:rsid w:val="72EF78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3">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character" w:styleId="14">
    <w:name w:val="HTML Code"/>
    <w:basedOn w:val="13"/>
    <w:uiPriority w:val="0"/>
    <w:rPr>
      <w:rFonts w:ascii="Courier New" w:hAnsi="Courier New" w:cs="Courier New"/>
      <w:sz w:val="20"/>
      <w:szCs w:val="20"/>
    </w:rPr>
  </w:style>
  <w:style w:type="character" w:styleId="15">
    <w:name w:val="Strong"/>
    <w:basedOn w:val="13"/>
    <w:qFormat/>
    <w:uiPriority w:val="0"/>
    <w:rPr>
      <w:b/>
      <w:bCs/>
    </w:rPr>
  </w:style>
  <w:style w:type="table" w:customStyle="1" w:styleId="17">
    <w:name w:val="Table Normal1"/>
    <w:qFormat/>
    <w:uiPriority w:val="0"/>
  </w:style>
  <w:style w:type="table" w:customStyle="1" w:styleId="18">
    <w:name w:val="_Style 10"/>
    <w:basedOn w:val="17"/>
    <w:uiPriority w:val="0"/>
    <w:tblPr>
      <w:tblLayout w:type="fixed"/>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2018-06-11T05:02:00Z</dcterms:created>
  <dc:creator>Reve</dc:creator>
  <cp:lastModifiedBy>admin</cp:lastModifiedBy>
  <dcterms:modified xsi:type="dcterms:W3CDTF">2018-06-13T09:08:15Z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